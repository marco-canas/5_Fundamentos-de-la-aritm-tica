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C434A" w14:textId="77777777" w:rsidR="007C4EDD" w:rsidRPr="00FB2DE6" w:rsidRDefault="00000000">
      <w:pPr>
        <w:pStyle w:val="Ttulo1"/>
        <w:rPr>
          <w:lang w:val="es-CO"/>
        </w:rPr>
      </w:pPr>
      <w:r w:rsidRPr="00FB2DE6">
        <w:rPr>
          <w:lang w:val="es-CO"/>
        </w:rPr>
        <w:t>Segundo Parcial de Matemáticas: Números Naturales y Propiedades Algebraicas</w:t>
      </w:r>
    </w:p>
    <w:p w14:paraId="072E42EE" w14:textId="77777777" w:rsidR="007C4EDD" w:rsidRPr="00FB2DE6" w:rsidRDefault="00000000">
      <w:pPr>
        <w:rPr>
          <w:lang w:val="es-CO"/>
        </w:rPr>
      </w:pPr>
      <w:r w:rsidRPr="00FB2DE6">
        <w:rPr>
          <w:sz w:val="24"/>
          <w:lang w:val="es-CO"/>
        </w:rPr>
        <w:t>Nombre del estudiante: ______________________________________</w:t>
      </w:r>
    </w:p>
    <w:p w14:paraId="14CA5E29" w14:textId="77777777" w:rsidR="007C4EDD" w:rsidRPr="00FB2DE6" w:rsidRDefault="00000000">
      <w:pPr>
        <w:rPr>
          <w:lang w:val="es-CO"/>
        </w:rPr>
      </w:pPr>
      <w:r w:rsidRPr="00FB2DE6">
        <w:rPr>
          <w:lang w:val="es-CO"/>
        </w:rPr>
        <w:t>Instrucciones:</w:t>
      </w:r>
    </w:p>
    <w:p w14:paraId="328AF920" w14:textId="77777777" w:rsidR="007C4EDD" w:rsidRPr="00FB2DE6" w:rsidRDefault="00000000">
      <w:pPr>
        <w:rPr>
          <w:lang w:val="es-CO"/>
        </w:rPr>
      </w:pPr>
      <w:r w:rsidRPr="00FB2DE6">
        <w:rPr>
          <w:lang w:val="es-CO"/>
        </w:rPr>
        <w:t>Lee cuidadosamente cada pregunta y responde con claridad.</w:t>
      </w:r>
      <w:r w:rsidRPr="00FB2DE6">
        <w:rPr>
          <w:lang w:val="es-CO"/>
        </w:rPr>
        <w:br/>
        <w:t>Justifica tus respuestas cuando sea necesario.</w:t>
      </w:r>
      <w:r w:rsidRPr="00FB2DE6">
        <w:rPr>
          <w:lang w:val="es-CO"/>
        </w:rPr>
        <w:br/>
        <w:t>Para el ejercicio de inducción matemática, sigue el formato proporcionado.</w:t>
      </w:r>
    </w:p>
    <w:p w14:paraId="18841D3D" w14:textId="77777777" w:rsidR="007C4EDD" w:rsidRPr="00FB2DE6" w:rsidRDefault="00000000">
      <w:pPr>
        <w:pStyle w:val="Ttulo2"/>
        <w:rPr>
          <w:lang w:val="es-CO"/>
        </w:rPr>
      </w:pPr>
      <w:r w:rsidRPr="00FB2DE6">
        <w:rPr>
          <w:lang w:val="es-CO"/>
        </w:rPr>
        <w:t>Parte I: Propiedades Algebraicas de los Números Naturales</w:t>
      </w:r>
    </w:p>
    <w:p w14:paraId="1F62741F" w14:textId="77777777" w:rsidR="007C4EDD" w:rsidRPr="008F015D" w:rsidRDefault="00000000">
      <w:pPr>
        <w:rPr>
          <w:b/>
          <w:bCs/>
          <w:lang w:val="es-CO"/>
        </w:rPr>
      </w:pPr>
      <w:r w:rsidRPr="008F015D">
        <w:rPr>
          <w:b/>
          <w:bCs/>
          <w:lang w:val="es-CO"/>
        </w:rPr>
        <w:t>Pregunta 1: Propiedades de la suma y la multiplicación en los números naturales</w:t>
      </w:r>
    </w:p>
    <w:p w14:paraId="1F0D7D44" w14:textId="2A6063D9" w:rsidR="007C4EDD" w:rsidRPr="00FB2DE6" w:rsidRDefault="00000000" w:rsidP="00FB2DE6">
      <w:pPr>
        <w:pStyle w:val="Prrafodelista"/>
        <w:numPr>
          <w:ilvl w:val="1"/>
          <w:numId w:val="10"/>
        </w:numPr>
        <w:rPr>
          <w:lang w:val="es-CO"/>
        </w:rPr>
      </w:pPr>
      <w:r w:rsidRPr="00FB2DE6">
        <w:rPr>
          <w:lang w:val="es-CO"/>
        </w:rPr>
        <w:t>¿Es la suma de dos números naturales cerrada en \( \</w:t>
      </w:r>
      <w:proofErr w:type="spellStart"/>
      <w:r w:rsidRPr="00FB2DE6">
        <w:rPr>
          <w:lang w:val="es-CO"/>
        </w:rPr>
        <w:t>mathbb</w:t>
      </w:r>
      <w:proofErr w:type="spellEnd"/>
      <w:r w:rsidRPr="00FB2DE6">
        <w:rPr>
          <w:lang w:val="es-CO"/>
        </w:rPr>
        <w:t>{N} \)? Justifica tu respuesta.</w:t>
      </w:r>
      <w:r w:rsidR="00FB2DE6" w:rsidRPr="00FB2DE6">
        <w:rPr>
          <w:lang w:val="es-CO"/>
        </w:rPr>
        <w:t xml:space="preserve">    </w:t>
      </w:r>
    </w:p>
    <w:p w14:paraId="48F2EC4F" w14:textId="02F80431" w:rsidR="00FB2DE6" w:rsidRDefault="00FB2DE6" w:rsidP="00FB2DE6">
      <w:pPr>
        <w:rPr>
          <w:lang w:val="es-CO"/>
        </w:rPr>
      </w:pPr>
      <w:r>
        <w:rPr>
          <w:lang w:val="es-CO"/>
        </w:rPr>
        <w:t xml:space="preserve">  </w:t>
      </w:r>
    </w:p>
    <w:p w14:paraId="54189657" w14:textId="77777777" w:rsidR="00FB2DE6" w:rsidRDefault="00FB2DE6" w:rsidP="00FB2DE6">
      <w:pPr>
        <w:rPr>
          <w:lang w:val="es-CO"/>
        </w:rPr>
      </w:pPr>
    </w:p>
    <w:p w14:paraId="65934971" w14:textId="77777777" w:rsidR="00FB2DE6" w:rsidRDefault="00FB2DE6" w:rsidP="00FB2DE6">
      <w:pPr>
        <w:rPr>
          <w:lang w:val="es-CO"/>
        </w:rPr>
      </w:pPr>
    </w:p>
    <w:p w14:paraId="3DB6A2F5" w14:textId="77777777" w:rsidR="00FB2DE6" w:rsidRPr="00FB2DE6" w:rsidRDefault="00FB2DE6" w:rsidP="00FB2DE6">
      <w:pPr>
        <w:rPr>
          <w:lang w:val="es-CO"/>
        </w:rPr>
      </w:pPr>
    </w:p>
    <w:p w14:paraId="638B4F6D" w14:textId="7DFE241D" w:rsidR="007C4EDD" w:rsidRDefault="00000000">
      <w:pPr>
        <w:rPr>
          <w:lang w:val="es-CO"/>
        </w:rPr>
      </w:pPr>
      <w:r w:rsidRPr="00FB2DE6">
        <w:rPr>
          <w:lang w:val="es-CO"/>
        </w:rPr>
        <w:t>1.2. ¿La suma de números naturales es conmutativa? Explica qué significa esto y proporciona un ejemplo.</w:t>
      </w:r>
      <w:r w:rsidR="00FB2DE6">
        <w:rPr>
          <w:lang w:val="es-CO"/>
        </w:rPr>
        <w:t xml:space="preserve">  </w:t>
      </w:r>
    </w:p>
    <w:p w14:paraId="6C2E85C8" w14:textId="77777777" w:rsidR="00FB2DE6" w:rsidRDefault="00FB2DE6">
      <w:pPr>
        <w:rPr>
          <w:lang w:val="es-CO"/>
        </w:rPr>
      </w:pPr>
    </w:p>
    <w:p w14:paraId="6955491D" w14:textId="77777777" w:rsidR="00FB2DE6" w:rsidRPr="00FB2DE6" w:rsidRDefault="00FB2DE6">
      <w:pPr>
        <w:rPr>
          <w:u w:val="single"/>
          <w:lang w:val="es-CO"/>
        </w:rPr>
      </w:pPr>
    </w:p>
    <w:p w14:paraId="7272EB80" w14:textId="201A6A1E" w:rsidR="007C4EDD" w:rsidRDefault="00000000">
      <w:pPr>
        <w:rPr>
          <w:lang w:val="es-CO"/>
        </w:rPr>
      </w:pPr>
      <w:r w:rsidRPr="00FB2DE6">
        <w:rPr>
          <w:lang w:val="es-CO"/>
        </w:rPr>
        <w:t>1.3. ¿La suma de números naturales es asociativa? Explica qué significa y demuestra esta propiedad con un ejemplo numérico.</w:t>
      </w:r>
      <w:r w:rsidR="00FB2DE6">
        <w:rPr>
          <w:lang w:val="es-CO"/>
        </w:rPr>
        <w:t xml:space="preserve">  </w:t>
      </w:r>
    </w:p>
    <w:p w14:paraId="4B82F8FE" w14:textId="77777777" w:rsidR="00FB2DE6" w:rsidRDefault="00FB2DE6">
      <w:pPr>
        <w:rPr>
          <w:lang w:val="es-CO"/>
        </w:rPr>
      </w:pPr>
    </w:p>
    <w:p w14:paraId="5810569B" w14:textId="77777777" w:rsidR="00FB2DE6" w:rsidRDefault="00FB2DE6">
      <w:pPr>
        <w:rPr>
          <w:lang w:val="es-CO"/>
        </w:rPr>
      </w:pPr>
    </w:p>
    <w:p w14:paraId="2FA576EB" w14:textId="77777777" w:rsidR="00FB2DE6" w:rsidRDefault="00FB2DE6">
      <w:pPr>
        <w:rPr>
          <w:lang w:val="es-CO"/>
        </w:rPr>
      </w:pPr>
    </w:p>
    <w:p w14:paraId="381EA78B" w14:textId="77777777" w:rsidR="00FB2DE6" w:rsidRDefault="00FB2DE6">
      <w:pPr>
        <w:rPr>
          <w:lang w:val="es-CO"/>
        </w:rPr>
      </w:pPr>
    </w:p>
    <w:p w14:paraId="3CB4B5E3" w14:textId="77777777" w:rsidR="00FB2DE6" w:rsidRPr="00FB2DE6" w:rsidRDefault="00FB2DE6">
      <w:pPr>
        <w:rPr>
          <w:lang w:val="es-CO"/>
        </w:rPr>
      </w:pPr>
    </w:p>
    <w:p w14:paraId="3DC184B6" w14:textId="77777777" w:rsidR="007C4EDD" w:rsidRPr="00FB2DE6" w:rsidRDefault="00000000">
      <w:pPr>
        <w:rPr>
          <w:lang w:val="es-CO"/>
        </w:rPr>
      </w:pPr>
      <w:r w:rsidRPr="00FB2DE6">
        <w:rPr>
          <w:lang w:val="es-CO"/>
        </w:rPr>
        <w:t>1.4. ¿Existe un elemento neutro para la suma en \( \</w:t>
      </w:r>
      <w:proofErr w:type="spellStart"/>
      <w:r w:rsidRPr="00FB2DE6">
        <w:rPr>
          <w:lang w:val="es-CO"/>
        </w:rPr>
        <w:t>mathbb</w:t>
      </w:r>
      <w:proofErr w:type="spellEnd"/>
      <w:r w:rsidRPr="00FB2DE6">
        <w:rPr>
          <w:lang w:val="es-CO"/>
        </w:rPr>
        <w:t>{N} \)? Si es así, ¿cuál es?</w:t>
      </w:r>
    </w:p>
    <w:p w14:paraId="0BC7A558" w14:textId="77777777" w:rsidR="00FB2DE6" w:rsidRDefault="00FB2DE6">
      <w:pPr>
        <w:rPr>
          <w:lang w:val="es-CO"/>
        </w:rPr>
      </w:pPr>
    </w:p>
    <w:p w14:paraId="09E2F570" w14:textId="77777777" w:rsidR="00FB2DE6" w:rsidRDefault="00FB2DE6">
      <w:pPr>
        <w:rPr>
          <w:lang w:val="es-CO"/>
        </w:rPr>
      </w:pPr>
    </w:p>
    <w:p w14:paraId="6FDD619A" w14:textId="77777777" w:rsidR="00FB2DE6" w:rsidRDefault="00FB2DE6">
      <w:pPr>
        <w:rPr>
          <w:lang w:val="es-CO"/>
        </w:rPr>
      </w:pPr>
    </w:p>
    <w:p w14:paraId="440D13A8" w14:textId="62EE6D20" w:rsidR="007C4EDD" w:rsidRDefault="00000000">
      <w:pPr>
        <w:rPr>
          <w:lang w:val="es-CO"/>
        </w:rPr>
      </w:pPr>
      <w:r w:rsidRPr="00FB2DE6">
        <w:rPr>
          <w:lang w:val="es-CO"/>
        </w:rPr>
        <w:t>1.5. Explica si la multiplicación en \( \</w:t>
      </w:r>
      <w:proofErr w:type="spellStart"/>
      <w:r w:rsidRPr="00FB2DE6">
        <w:rPr>
          <w:lang w:val="es-CO"/>
        </w:rPr>
        <w:t>mathbb</w:t>
      </w:r>
      <w:proofErr w:type="spellEnd"/>
      <w:r w:rsidRPr="00FB2DE6">
        <w:rPr>
          <w:lang w:val="es-CO"/>
        </w:rPr>
        <w:t>{N} \) es conmutativa y asociativa. Proporciona ejemplos para ambas propiedades.</w:t>
      </w:r>
      <w:r w:rsidR="00FB2DE6">
        <w:rPr>
          <w:lang w:val="es-CO"/>
        </w:rPr>
        <w:t xml:space="preserve">  </w:t>
      </w:r>
    </w:p>
    <w:p w14:paraId="61585316" w14:textId="77777777" w:rsidR="00FB2DE6" w:rsidRDefault="00FB2DE6">
      <w:pPr>
        <w:rPr>
          <w:lang w:val="es-CO"/>
        </w:rPr>
      </w:pPr>
    </w:p>
    <w:p w14:paraId="15922FD0" w14:textId="77777777" w:rsidR="00FB2DE6" w:rsidRDefault="00FB2DE6">
      <w:pPr>
        <w:rPr>
          <w:lang w:val="es-CO"/>
        </w:rPr>
      </w:pPr>
    </w:p>
    <w:p w14:paraId="6C66C639" w14:textId="77777777" w:rsidR="00FB2DE6" w:rsidRDefault="00FB2DE6">
      <w:pPr>
        <w:rPr>
          <w:lang w:val="es-CO"/>
        </w:rPr>
      </w:pPr>
    </w:p>
    <w:p w14:paraId="66959422" w14:textId="77777777" w:rsidR="00FB2DE6" w:rsidRPr="00FB2DE6" w:rsidRDefault="00FB2DE6">
      <w:pPr>
        <w:rPr>
          <w:lang w:val="es-CO"/>
        </w:rPr>
      </w:pPr>
    </w:p>
    <w:p w14:paraId="44B7F031" w14:textId="77777777" w:rsidR="007C4EDD" w:rsidRPr="00FB2DE6" w:rsidRDefault="00000000">
      <w:pPr>
        <w:rPr>
          <w:b/>
          <w:bCs/>
          <w:lang w:val="es-CO"/>
        </w:rPr>
      </w:pPr>
      <w:r w:rsidRPr="00FB2DE6">
        <w:rPr>
          <w:b/>
          <w:bCs/>
          <w:lang w:val="es-CO"/>
        </w:rPr>
        <w:t>Pregunta 2: Propiedades de la resta en los números naturales</w:t>
      </w:r>
    </w:p>
    <w:p w14:paraId="5F8671AC" w14:textId="40582DDA" w:rsidR="007C4EDD" w:rsidRPr="00FB2DE6" w:rsidRDefault="00000000">
      <w:pPr>
        <w:rPr>
          <w:lang w:val="es-CO"/>
        </w:rPr>
      </w:pPr>
      <w:r w:rsidRPr="00FB2DE6">
        <w:rPr>
          <w:lang w:val="es-CO"/>
        </w:rPr>
        <w:t xml:space="preserve">2.1. ¿Es la resta de dos números naturales cerrada en N? Proporciona un </w:t>
      </w:r>
      <w:r w:rsidR="00FB2DE6">
        <w:rPr>
          <w:lang w:val="es-CO"/>
        </w:rPr>
        <w:t xml:space="preserve">  </w:t>
      </w:r>
      <w:r w:rsidRPr="00FB2DE6">
        <w:rPr>
          <w:lang w:val="es-CO"/>
        </w:rPr>
        <w:t>ejemplo para justificar tu respuesta.</w:t>
      </w:r>
    </w:p>
    <w:p w14:paraId="7671721A" w14:textId="77777777" w:rsidR="00FB2DE6" w:rsidRDefault="00FB2DE6">
      <w:pPr>
        <w:rPr>
          <w:lang w:val="es-CO"/>
        </w:rPr>
      </w:pPr>
    </w:p>
    <w:p w14:paraId="3D6728F3" w14:textId="77777777" w:rsidR="00FB2DE6" w:rsidRDefault="00FB2DE6">
      <w:pPr>
        <w:rPr>
          <w:lang w:val="es-CO"/>
        </w:rPr>
      </w:pPr>
    </w:p>
    <w:p w14:paraId="03366555" w14:textId="77777777" w:rsidR="00FB2DE6" w:rsidRDefault="00FB2DE6">
      <w:pPr>
        <w:rPr>
          <w:lang w:val="es-CO"/>
        </w:rPr>
      </w:pPr>
    </w:p>
    <w:p w14:paraId="4316338B" w14:textId="77777777" w:rsidR="00FB2DE6" w:rsidRDefault="00FB2DE6">
      <w:pPr>
        <w:rPr>
          <w:lang w:val="es-CO"/>
        </w:rPr>
      </w:pPr>
    </w:p>
    <w:p w14:paraId="13C60FD7" w14:textId="77777777" w:rsidR="00FB2DE6" w:rsidRDefault="00FB2DE6">
      <w:pPr>
        <w:rPr>
          <w:lang w:val="es-CO"/>
        </w:rPr>
      </w:pPr>
    </w:p>
    <w:p w14:paraId="43C3C693" w14:textId="45C438DB" w:rsidR="007C4EDD" w:rsidRDefault="00000000">
      <w:pPr>
        <w:rPr>
          <w:lang w:val="es-CO"/>
        </w:rPr>
      </w:pPr>
      <w:r w:rsidRPr="00FB2DE6">
        <w:rPr>
          <w:lang w:val="es-CO"/>
        </w:rPr>
        <w:t>2.2. ¿La resta de números naturales es conmutativa? Justifica tu respuesta con un ejemplo.</w:t>
      </w:r>
      <w:r w:rsidR="00FB2DE6">
        <w:rPr>
          <w:lang w:val="es-CO"/>
        </w:rPr>
        <w:t xml:space="preserve">  </w:t>
      </w:r>
    </w:p>
    <w:p w14:paraId="198582AB" w14:textId="6C1D8435" w:rsidR="00FB2DE6" w:rsidRDefault="00A27C6D">
      <w:pPr>
        <w:rPr>
          <w:lang w:val="es-CO"/>
        </w:rPr>
      </w:pPr>
      <w:r>
        <w:rPr>
          <w:lang w:val="es-CO"/>
        </w:rPr>
        <w:t xml:space="preserve">  </w:t>
      </w:r>
    </w:p>
    <w:p w14:paraId="3717EB91" w14:textId="77777777" w:rsidR="00A27C6D" w:rsidRDefault="00A27C6D">
      <w:pPr>
        <w:rPr>
          <w:lang w:val="es-CO"/>
        </w:rPr>
      </w:pPr>
    </w:p>
    <w:p w14:paraId="53F82E47" w14:textId="77777777" w:rsidR="00A27C6D" w:rsidRDefault="00A27C6D">
      <w:pPr>
        <w:rPr>
          <w:lang w:val="es-CO"/>
        </w:rPr>
      </w:pPr>
    </w:p>
    <w:p w14:paraId="44B58FA5" w14:textId="77777777" w:rsidR="00FB2DE6" w:rsidRPr="00FB2DE6" w:rsidRDefault="00FB2DE6">
      <w:pPr>
        <w:rPr>
          <w:lang w:val="es-CO"/>
        </w:rPr>
      </w:pPr>
    </w:p>
    <w:p w14:paraId="48A5CF3E" w14:textId="56EA318B" w:rsidR="007C4EDD" w:rsidRDefault="00000000">
      <w:pPr>
        <w:rPr>
          <w:lang w:val="es-CO"/>
        </w:rPr>
      </w:pPr>
      <w:r w:rsidRPr="00FB2DE6">
        <w:rPr>
          <w:lang w:val="es-CO"/>
        </w:rPr>
        <w:t>2.3. ¿Existe un elemento neutro para la resta en \( \</w:t>
      </w:r>
      <w:proofErr w:type="spellStart"/>
      <w:r w:rsidRPr="00FB2DE6">
        <w:rPr>
          <w:lang w:val="es-CO"/>
        </w:rPr>
        <w:t>mathbb</w:t>
      </w:r>
      <w:proofErr w:type="spellEnd"/>
      <w:r w:rsidRPr="00FB2DE6">
        <w:rPr>
          <w:lang w:val="es-CO"/>
        </w:rPr>
        <w:t>{N} \)? Justifica tu respuesta.</w:t>
      </w:r>
      <w:r w:rsidR="00FB2DE6">
        <w:rPr>
          <w:lang w:val="es-CO"/>
        </w:rPr>
        <w:t xml:space="preserve">  </w:t>
      </w:r>
    </w:p>
    <w:p w14:paraId="2CCF3A88" w14:textId="77777777" w:rsidR="00FB2DE6" w:rsidRDefault="00FB2DE6">
      <w:pPr>
        <w:rPr>
          <w:lang w:val="es-CO"/>
        </w:rPr>
      </w:pPr>
    </w:p>
    <w:p w14:paraId="553DD4E8" w14:textId="77777777" w:rsidR="00FB2DE6" w:rsidRDefault="00FB2DE6">
      <w:pPr>
        <w:rPr>
          <w:lang w:val="es-CO"/>
        </w:rPr>
      </w:pPr>
    </w:p>
    <w:p w14:paraId="68868599" w14:textId="77777777" w:rsidR="00A27C6D" w:rsidRDefault="00A27C6D">
      <w:pPr>
        <w:rPr>
          <w:lang w:val="es-CO"/>
        </w:rPr>
      </w:pPr>
    </w:p>
    <w:p w14:paraId="696EF41A" w14:textId="77777777" w:rsidR="00A27C6D" w:rsidRDefault="00A27C6D">
      <w:pPr>
        <w:rPr>
          <w:lang w:val="es-CO"/>
        </w:rPr>
      </w:pPr>
    </w:p>
    <w:p w14:paraId="2F9CC195" w14:textId="77777777" w:rsidR="00A27C6D" w:rsidRPr="00FB2DE6" w:rsidRDefault="00A27C6D">
      <w:pPr>
        <w:rPr>
          <w:lang w:val="es-CO"/>
        </w:rPr>
      </w:pPr>
    </w:p>
    <w:p w14:paraId="1C0C4F33" w14:textId="77777777" w:rsidR="007C4EDD" w:rsidRPr="00A27C6D" w:rsidRDefault="00000000">
      <w:pPr>
        <w:rPr>
          <w:b/>
          <w:bCs/>
          <w:lang w:val="es-CO"/>
        </w:rPr>
      </w:pPr>
      <w:r w:rsidRPr="00A27C6D">
        <w:rPr>
          <w:b/>
          <w:bCs/>
          <w:lang w:val="es-CO"/>
        </w:rPr>
        <w:lastRenderedPageBreak/>
        <w:t>Pregunta 3: Propiedades de la división en los números naturales</w:t>
      </w:r>
    </w:p>
    <w:p w14:paraId="1F470A8E" w14:textId="77777777" w:rsidR="007C4EDD" w:rsidRPr="00FB2DE6" w:rsidRDefault="00000000">
      <w:pPr>
        <w:rPr>
          <w:lang w:val="es-CO"/>
        </w:rPr>
      </w:pPr>
      <w:r w:rsidRPr="00FB2DE6">
        <w:rPr>
          <w:lang w:val="es-CO"/>
        </w:rPr>
        <w:t>3.1. ¿Es la división de dos números naturales cerrada en \( \</w:t>
      </w:r>
      <w:proofErr w:type="spellStart"/>
      <w:r w:rsidRPr="00FB2DE6">
        <w:rPr>
          <w:lang w:val="es-CO"/>
        </w:rPr>
        <w:t>mathbb</w:t>
      </w:r>
      <w:proofErr w:type="spellEnd"/>
      <w:r w:rsidRPr="00FB2DE6">
        <w:rPr>
          <w:lang w:val="es-CO"/>
        </w:rPr>
        <w:t>{N} \)? Proporciona un ejemplo.</w:t>
      </w:r>
    </w:p>
    <w:p w14:paraId="585ED6D8" w14:textId="77777777" w:rsidR="00FB2DE6" w:rsidRDefault="00FB2DE6">
      <w:pPr>
        <w:rPr>
          <w:lang w:val="es-CO"/>
        </w:rPr>
      </w:pPr>
    </w:p>
    <w:p w14:paraId="4523FA03" w14:textId="77777777" w:rsidR="00FB2DE6" w:rsidRDefault="00FB2DE6">
      <w:pPr>
        <w:rPr>
          <w:lang w:val="es-CO"/>
        </w:rPr>
      </w:pPr>
    </w:p>
    <w:p w14:paraId="47F038B1" w14:textId="77777777" w:rsidR="00FB2DE6" w:rsidRDefault="00FB2DE6">
      <w:pPr>
        <w:rPr>
          <w:lang w:val="es-CO"/>
        </w:rPr>
      </w:pPr>
    </w:p>
    <w:p w14:paraId="6E6BA50C" w14:textId="77777777" w:rsidR="00FB2DE6" w:rsidRDefault="00FB2DE6">
      <w:pPr>
        <w:rPr>
          <w:lang w:val="es-CO"/>
        </w:rPr>
      </w:pPr>
    </w:p>
    <w:p w14:paraId="036CB7D1" w14:textId="65BBBDC2" w:rsidR="007C4EDD" w:rsidRPr="00FB2DE6" w:rsidRDefault="00000000">
      <w:pPr>
        <w:rPr>
          <w:lang w:val="es-CO"/>
        </w:rPr>
      </w:pPr>
      <w:r w:rsidRPr="00FB2DE6">
        <w:rPr>
          <w:lang w:val="es-CO"/>
        </w:rPr>
        <w:t>3.2. ¿La división de números naturales es conmutativa? Justifica tu respuesta.</w:t>
      </w:r>
    </w:p>
    <w:p w14:paraId="67BB7382" w14:textId="77777777" w:rsidR="00FB2DE6" w:rsidRDefault="00FB2DE6">
      <w:pPr>
        <w:rPr>
          <w:lang w:val="es-CO"/>
        </w:rPr>
      </w:pPr>
    </w:p>
    <w:p w14:paraId="69CD7850" w14:textId="77777777" w:rsidR="00FB2DE6" w:rsidRDefault="00FB2DE6">
      <w:pPr>
        <w:rPr>
          <w:lang w:val="es-CO"/>
        </w:rPr>
      </w:pPr>
    </w:p>
    <w:p w14:paraId="73C10D97" w14:textId="77777777" w:rsidR="00FB2DE6" w:rsidRDefault="00FB2DE6">
      <w:pPr>
        <w:rPr>
          <w:lang w:val="es-CO"/>
        </w:rPr>
      </w:pPr>
    </w:p>
    <w:p w14:paraId="5A0D860F" w14:textId="77777777" w:rsidR="00FB2DE6" w:rsidRDefault="00FB2DE6">
      <w:pPr>
        <w:rPr>
          <w:lang w:val="es-CO"/>
        </w:rPr>
      </w:pPr>
    </w:p>
    <w:p w14:paraId="7CD47250" w14:textId="200275F9" w:rsidR="007C4EDD" w:rsidRPr="00FB2DE6" w:rsidRDefault="00000000">
      <w:pPr>
        <w:rPr>
          <w:lang w:val="es-CO"/>
        </w:rPr>
      </w:pPr>
      <w:r w:rsidRPr="00FB2DE6">
        <w:rPr>
          <w:lang w:val="es-CO"/>
        </w:rPr>
        <w:t>3.3. Explica si la división es asociativa o no en \( \</w:t>
      </w:r>
      <w:proofErr w:type="spellStart"/>
      <w:r w:rsidRPr="00FB2DE6">
        <w:rPr>
          <w:lang w:val="es-CO"/>
        </w:rPr>
        <w:t>mathbb</w:t>
      </w:r>
      <w:proofErr w:type="spellEnd"/>
      <w:r w:rsidRPr="00FB2DE6">
        <w:rPr>
          <w:lang w:val="es-CO"/>
        </w:rPr>
        <w:t>{N} \), usando un ejemplo para respaldar tu explicación.</w:t>
      </w:r>
      <w:r w:rsidR="008F015D">
        <w:rPr>
          <w:lang w:val="es-CO"/>
        </w:rPr>
        <w:t xml:space="preserve"> Recuerde, explicar incluye texto en lenguaje natural. </w:t>
      </w:r>
    </w:p>
    <w:p w14:paraId="59434321" w14:textId="77777777" w:rsidR="00FB2DE6" w:rsidRDefault="00FB2DE6">
      <w:pPr>
        <w:pStyle w:val="Ttulo2"/>
        <w:rPr>
          <w:lang w:val="es-CO"/>
        </w:rPr>
      </w:pPr>
    </w:p>
    <w:p w14:paraId="5208B9CC" w14:textId="77777777" w:rsidR="00FB2DE6" w:rsidRDefault="00FB2DE6">
      <w:pPr>
        <w:pStyle w:val="Ttulo2"/>
        <w:rPr>
          <w:lang w:val="es-CO"/>
        </w:rPr>
      </w:pPr>
    </w:p>
    <w:p w14:paraId="4C21FDA1" w14:textId="77777777" w:rsidR="00FB2DE6" w:rsidRDefault="00FB2DE6">
      <w:pPr>
        <w:pStyle w:val="Ttulo2"/>
        <w:rPr>
          <w:lang w:val="es-CO"/>
        </w:rPr>
      </w:pPr>
    </w:p>
    <w:p w14:paraId="185325B7" w14:textId="77777777" w:rsidR="00FB2DE6" w:rsidRDefault="00FB2DE6">
      <w:pPr>
        <w:pStyle w:val="Ttulo2"/>
        <w:rPr>
          <w:lang w:val="es-CO"/>
        </w:rPr>
      </w:pPr>
    </w:p>
    <w:p w14:paraId="7D325966" w14:textId="4F0BF216" w:rsidR="007C4EDD" w:rsidRPr="00FB2DE6" w:rsidRDefault="00000000">
      <w:pPr>
        <w:pStyle w:val="Ttulo2"/>
        <w:rPr>
          <w:lang w:val="es-CO"/>
        </w:rPr>
      </w:pPr>
      <w:r w:rsidRPr="00FB2DE6">
        <w:rPr>
          <w:lang w:val="es-CO"/>
        </w:rPr>
        <w:t>Parte II: Demostración por inducción matemática</w:t>
      </w:r>
    </w:p>
    <w:p w14:paraId="0F9CA574" w14:textId="77777777" w:rsidR="007C4EDD" w:rsidRPr="00FB2DE6" w:rsidRDefault="00000000">
      <w:pPr>
        <w:rPr>
          <w:lang w:val="es-CO"/>
        </w:rPr>
      </w:pPr>
      <w:r w:rsidRPr="00FB2DE6">
        <w:rPr>
          <w:lang w:val="es-CO"/>
        </w:rPr>
        <w:t>Pregunta 4: Demostración por inducción matemática</w:t>
      </w:r>
    </w:p>
    <w:p w14:paraId="07840F50" w14:textId="77777777" w:rsidR="007C4EDD" w:rsidRPr="00FB2DE6" w:rsidRDefault="00000000">
      <w:pPr>
        <w:rPr>
          <w:lang w:val="es-CO"/>
        </w:rPr>
      </w:pPr>
      <w:r w:rsidRPr="00FB2DE6">
        <w:rPr>
          <w:sz w:val="24"/>
          <w:lang w:val="es-CO"/>
        </w:rPr>
        <w:t>Queremos demostrar por inducción matemática la siguiente proposición sobre la suma de los primeros n cuadrados de los números naturales:</w:t>
      </w:r>
    </w:p>
    <w:p w14:paraId="704C1E11" w14:textId="77777777" w:rsidR="007C4EDD" w:rsidRPr="00FB2DE6" w:rsidRDefault="00000000">
      <w:pPr>
        <w:rPr>
          <w:lang w:val="es-CO"/>
        </w:rPr>
      </w:pPr>
      <w:r w:rsidRPr="00FB2DE6">
        <w:rPr>
          <w:sz w:val="24"/>
          <w:lang w:val="es-CO"/>
        </w:rPr>
        <w:t>1^2 + 2^2 + 3^2 + ... + n^2 = n(n+1)(2n+1)/6</w:t>
      </w:r>
    </w:p>
    <w:p w14:paraId="332A603F" w14:textId="77777777" w:rsidR="007C4EDD" w:rsidRPr="00FB2DE6" w:rsidRDefault="00000000">
      <w:pPr>
        <w:rPr>
          <w:lang w:val="es-CO"/>
        </w:rPr>
      </w:pPr>
      <w:r w:rsidRPr="00FB2DE6">
        <w:rPr>
          <w:lang w:val="es-CO"/>
        </w:rPr>
        <w:t>4.1 Interpretación:</w:t>
      </w:r>
    </w:p>
    <w:p w14:paraId="7BBB2447" w14:textId="3E7FE5DD" w:rsidR="007C4EDD" w:rsidRDefault="00000000">
      <w:r w:rsidRPr="00FB2DE6">
        <w:rPr>
          <w:lang w:val="es-CO"/>
        </w:rPr>
        <w:t xml:space="preserve">Antes de realizar la demostración, interpreta el significado de la expresión 1^2 + 2^2 + 3^2 + ... + n^2 y el resultado n(n+1)(2n+1)/6. ¿Qué nos dice este resultado sobre la relación entre el número de términos n y la suma de los cuadrados de los primeros n números naturales? </w:t>
      </w:r>
      <w:r>
        <w:t xml:space="preserve">Escribe </w:t>
      </w:r>
      <w:proofErr w:type="spellStart"/>
      <w:r>
        <w:t>tu</w:t>
      </w:r>
      <w:proofErr w:type="spellEnd"/>
      <w:r>
        <w:t xml:space="preserve"> </w:t>
      </w:r>
      <w:proofErr w:type="spellStart"/>
      <w:r>
        <w:t>interpretación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>.</w:t>
      </w:r>
      <w:r w:rsidR="00FB2DE6">
        <w:t xml:space="preserve">  </w:t>
      </w:r>
    </w:p>
    <w:p w14:paraId="26612A30" w14:textId="77777777" w:rsidR="00FB2DE6" w:rsidRDefault="00FB2DE6"/>
    <w:p w14:paraId="1CA9ECDC" w14:textId="77777777" w:rsidR="00FB2DE6" w:rsidRDefault="00FB2DE6"/>
    <w:p w14:paraId="4C147635" w14:textId="77777777" w:rsidR="00FB2DE6" w:rsidRDefault="00FB2DE6"/>
    <w:p w14:paraId="697E88EC" w14:textId="77777777" w:rsidR="00FB2DE6" w:rsidRDefault="00FB2DE6"/>
    <w:p w14:paraId="5E1DF335" w14:textId="77777777" w:rsidR="00FB2DE6" w:rsidRDefault="00FB2DE6"/>
    <w:p w14:paraId="556BBE5D" w14:textId="77777777" w:rsidR="007C4EDD" w:rsidRDefault="00000000">
      <w:r>
        <w:t>4.2 Demostración por inducción matemática: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4EDD" w:rsidRPr="00FB2DE6" w14:paraId="5C8AACD0" w14:textId="77777777">
        <w:tc>
          <w:tcPr>
            <w:tcW w:w="4320" w:type="dxa"/>
          </w:tcPr>
          <w:p w14:paraId="2172D851" w14:textId="77777777" w:rsidR="007C4EDD" w:rsidRDefault="00000000">
            <w:r>
              <w:t>Paso base</w:t>
            </w:r>
          </w:p>
        </w:tc>
        <w:tc>
          <w:tcPr>
            <w:tcW w:w="4320" w:type="dxa"/>
          </w:tcPr>
          <w:p w14:paraId="4F294B90" w14:textId="77777777" w:rsidR="007C4EDD" w:rsidRDefault="00000000">
            <w:pPr>
              <w:rPr>
                <w:lang w:val="es-CO"/>
              </w:rPr>
            </w:pPr>
            <w:r w:rsidRPr="00FB2DE6">
              <w:rPr>
                <w:lang w:val="es-CO"/>
              </w:rPr>
              <w:t>Verificar que la proposición es verdadera para n=1.</w:t>
            </w:r>
            <w:r w:rsidR="00FB2DE6" w:rsidRPr="00FB2DE6">
              <w:rPr>
                <w:lang w:val="es-CO"/>
              </w:rPr>
              <w:t xml:space="preserve">  </w:t>
            </w:r>
          </w:p>
          <w:p w14:paraId="2C0F7EB4" w14:textId="77777777" w:rsidR="00FB2DE6" w:rsidRDefault="00FB2DE6">
            <w:pPr>
              <w:rPr>
                <w:lang w:val="es-CO"/>
              </w:rPr>
            </w:pPr>
          </w:p>
          <w:p w14:paraId="697FDB97" w14:textId="77777777" w:rsidR="00FB2DE6" w:rsidRDefault="00FB2DE6">
            <w:pPr>
              <w:rPr>
                <w:lang w:val="es-CO"/>
              </w:rPr>
            </w:pPr>
          </w:p>
          <w:p w14:paraId="4DE16FCB" w14:textId="46A99BA1" w:rsidR="00FB2DE6" w:rsidRPr="00FB2DE6" w:rsidRDefault="00FB2DE6">
            <w:pPr>
              <w:rPr>
                <w:lang w:val="es-CO"/>
              </w:rPr>
            </w:pPr>
          </w:p>
        </w:tc>
      </w:tr>
      <w:tr w:rsidR="007C4EDD" w:rsidRPr="00FB2DE6" w14:paraId="3235FD47" w14:textId="77777777">
        <w:tc>
          <w:tcPr>
            <w:tcW w:w="4320" w:type="dxa"/>
          </w:tcPr>
          <w:p w14:paraId="4F14A13F" w14:textId="77777777" w:rsidR="007C4EDD" w:rsidRDefault="00000000">
            <w:proofErr w:type="spellStart"/>
            <w:r>
              <w:t>Hipótesis</w:t>
            </w:r>
            <w:proofErr w:type="spellEnd"/>
            <w:r>
              <w:t xml:space="preserve"> </w:t>
            </w:r>
            <w:proofErr w:type="spellStart"/>
            <w:r>
              <w:t>inductiva</w:t>
            </w:r>
            <w:proofErr w:type="spellEnd"/>
          </w:p>
        </w:tc>
        <w:tc>
          <w:tcPr>
            <w:tcW w:w="4320" w:type="dxa"/>
          </w:tcPr>
          <w:p w14:paraId="2C438DF5" w14:textId="77777777" w:rsidR="007C4EDD" w:rsidRDefault="00000000">
            <w:pPr>
              <w:rPr>
                <w:lang w:val="es-CO"/>
              </w:rPr>
            </w:pPr>
            <w:r w:rsidRPr="00FB2DE6">
              <w:rPr>
                <w:lang w:val="es-CO"/>
              </w:rPr>
              <w:t>Supongamos que la proposición es verdadera para n=k.</w:t>
            </w:r>
            <w:r w:rsidR="00FB2DE6">
              <w:rPr>
                <w:lang w:val="es-CO"/>
              </w:rPr>
              <w:t xml:space="preserve">  </w:t>
            </w:r>
          </w:p>
          <w:p w14:paraId="2AFBF1C8" w14:textId="77777777" w:rsidR="00FB2DE6" w:rsidRDefault="00FB2DE6">
            <w:pPr>
              <w:rPr>
                <w:lang w:val="es-CO"/>
              </w:rPr>
            </w:pPr>
          </w:p>
          <w:p w14:paraId="5FF71217" w14:textId="77777777" w:rsidR="00FB2DE6" w:rsidRDefault="00FB2DE6">
            <w:pPr>
              <w:rPr>
                <w:lang w:val="es-CO"/>
              </w:rPr>
            </w:pPr>
          </w:p>
          <w:p w14:paraId="657AC720" w14:textId="5CFBE385" w:rsidR="00FB2DE6" w:rsidRPr="00FB2DE6" w:rsidRDefault="00FB2DE6">
            <w:pPr>
              <w:rPr>
                <w:lang w:val="es-CO"/>
              </w:rPr>
            </w:pPr>
          </w:p>
        </w:tc>
      </w:tr>
      <w:tr w:rsidR="007C4EDD" w:rsidRPr="00FB2DE6" w14:paraId="6F267898" w14:textId="77777777">
        <w:tc>
          <w:tcPr>
            <w:tcW w:w="4320" w:type="dxa"/>
          </w:tcPr>
          <w:p w14:paraId="5C4260C9" w14:textId="77777777" w:rsidR="007C4EDD" w:rsidRDefault="00000000">
            <w:r>
              <w:t xml:space="preserve">Tesis </w:t>
            </w:r>
            <w:proofErr w:type="spellStart"/>
            <w:r>
              <w:t>inductiva</w:t>
            </w:r>
            <w:proofErr w:type="spellEnd"/>
          </w:p>
        </w:tc>
        <w:tc>
          <w:tcPr>
            <w:tcW w:w="4320" w:type="dxa"/>
          </w:tcPr>
          <w:p w14:paraId="5EBEF420" w14:textId="77777777" w:rsidR="007C4EDD" w:rsidRDefault="00000000">
            <w:pPr>
              <w:rPr>
                <w:lang w:val="es-CO"/>
              </w:rPr>
            </w:pPr>
            <w:r w:rsidRPr="00FB2DE6">
              <w:rPr>
                <w:lang w:val="es-CO"/>
              </w:rPr>
              <w:t>Queremos demostrar que la proposición es verdadera para n=k+1.</w:t>
            </w:r>
            <w:r w:rsidR="00FB2DE6">
              <w:rPr>
                <w:lang w:val="es-CO"/>
              </w:rPr>
              <w:t xml:space="preserve">  </w:t>
            </w:r>
          </w:p>
          <w:p w14:paraId="797EA73E" w14:textId="77777777" w:rsidR="00FB2DE6" w:rsidRDefault="00FB2DE6">
            <w:pPr>
              <w:rPr>
                <w:lang w:val="es-CO"/>
              </w:rPr>
            </w:pPr>
          </w:p>
          <w:p w14:paraId="40ABEA4D" w14:textId="77777777" w:rsidR="00FB2DE6" w:rsidRDefault="00FB2DE6">
            <w:pPr>
              <w:rPr>
                <w:lang w:val="es-CO"/>
              </w:rPr>
            </w:pPr>
          </w:p>
          <w:p w14:paraId="7987F09C" w14:textId="0BF93D8B" w:rsidR="00FB2DE6" w:rsidRPr="00FB2DE6" w:rsidRDefault="00FB2DE6">
            <w:pPr>
              <w:rPr>
                <w:lang w:val="es-CO"/>
              </w:rPr>
            </w:pPr>
          </w:p>
        </w:tc>
      </w:tr>
      <w:tr w:rsidR="007C4EDD" w:rsidRPr="00FB2DE6" w14:paraId="4D70D80A" w14:textId="77777777">
        <w:tc>
          <w:tcPr>
            <w:tcW w:w="4320" w:type="dxa"/>
          </w:tcPr>
          <w:p w14:paraId="31ED5D06" w14:textId="77777777" w:rsidR="007C4EDD" w:rsidRDefault="00000000">
            <w:proofErr w:type="spellStart"/>
            <w:r>
              <w:t>Demostración</w:t>
            </w:r>
            <w:proofErr w:type="spellEnd"/>
          </w:p>
        </w:tc>
        <w:tc>
          <w:tcPr>
            <w:tcW w:w="4320" w:type="dxa"/>
          </w:tcPr>
          <w:p w14:paraId="6BBF15C4" w14:textId="77777777" w:rsidR="007C4EDD" w:rsidRDefault="00000000">
            <w:pPr>
              <w:rPr>
                <w:lang w:val="es-CO"/>
              </w:rPr>
            </w:pPr>
            <w:r w:rsidRPr="00FB2DE6">
              <w:rPr>
                <w:lang w:val="es-CO"/>
              </w:rPr>
              <w:t>Desarrolla la demostración mostrando que la tesis se cumple partiendo de la hipótesis.</w:t>
            </w:r>
            <w:r w:rsidR="00FB2DE6">
              <w:rPr>
                <w:lang w:val="es-CO"/>
              </w:rPr>
              <w:t xml:space="preserve">  </w:t>
            </w:r>
          </w:p>
          <w:p w14:paraId="18463D00" w14:textId="77777777" w:rsidR="00FB2DE6" w:rsidRDefault="00FB2DE6">
            <w:pPr>
              <w:rPr>
                <w:lang w:val="es-CO"/>
              </w:rPr>
            </w:pPr>
          </w:p>
          <w:p w14:paraId="4A0CEB37" w14:textId="77777777" w:rsidR="00A27C6D" w:rsidRDefault="00A27C6D">
            <w:pPr>
              <w:rPr>
                <w:lang w:val="es-CO"/>
              </w:rPr>
            </w:pPr>
          </w:p>
          <w:p w14:paraId="16CEDD5C" w14:textId="77777777" w:rsidR="00A27C6D" w:rsidRDefault="00A27C6D">
            <w:pPr>
              <w:rPr>
                <w:lang w:val="es-CO"/>
              </w:rPr>
            </w:pPr>
          </w:p>
          <w:p w14:paraId="67D34E54" w14:textId="77777777" w:rsidR="00A27C6D" w:rsidRDefault="00A27C6D">
            <w:pPr>
              <w:rPr>
                <w:lang w:val="es-CO"/>
              </w:rPr>
            </w:pPr>
          </w:p>
          <w:p w14:paraId="72119BBE" w14:textId="77777777" w:rsidR="00A27C6D" w:rsidRDefault="00A27C6D">
            <w:pPr>
              <w:rPr>
                <w:lang w:val="es-CO"/>
              </w:rPr>
            </w:pPr>
          </w:p>
          <w:p w14:paraId="7A16881E" w14:textId="57A52EB2" w:rsidR="00FB2DE6" w:rsidRPr="00FB2DE6" w:rsidRDefault="00FB2DE6">
            <w:pPr>
              <w:rPr>
                <w:lang w:val="es-CO"/>
              </w:rPr>
            </w:pPr>
          </w:p>
        </w:tc>
      </w:tr>
      <w:tr w:rsidR="007C4EDD" w:rsidRPr="00FB2DE6" w14:paraId="05FDEA49" w14:textId="77777777">
        <w:tc>
          <w:tcPr>
            <w:tcW w:w="4320" w:type="dxa"/>
          </w:tcPr>
          <w:p w14:paraId="7D1CDC42" w14:textId="77777777" w:rsidR="007C4EDD" w:rsidRDefault="00000000">
            <w:proofErr w:type="spellStart"/>
            <w:r>
              <w:lastRenderedPageBreak/>
              <w:t>Conclusión</w:t>
            </w:r>
            <w:proofErr w:type="spellEnd"/>
          </w:p>
        </w:tc>
        <w:tc>
          <w:tcPr>
            <w:tcW w:w="4320" w:type="dxa"/>
          </w:tcPr>
          <w:p w14:paraId="573ACE01" w14:textId="77777777" w:rsidR="007C4EDD" w:rsidRPr="00FB2DE6" w:rsidRDefault="00000000">
            <w:pPr>
              <w:rPr>
                <w:lang w:val="es-CO"/>
              </w:rPr>
            </w:pPr>
            <w:r w:rsidRPr="00FB2DE6">
              <w:rPr>
                <w:lang w:val="es-CO"/>
              </w:rPr>
              <w:t>Concluye por qué la proposición es cierta para todo n natural.</w:t>
            </w:r>
          </w:p>
        </w:tc>
      </w:tr>
    </w:tbl>
    <w:p w14:paraId="7911B7E6" w14:textId="77777777" w:rsidR="008D195B" w:rsidRPr="00FB2DE6" w:rsidRDefault="008D195B">
      <w:pPr>
        <w:rPr>
          <w:lang w:val="es-CO"/>
        </w:rPr>
      </w:pPr>
    </w:p>
    <w:sectPr w:rsidR="008D195B" w:rsidRPr="00FB2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7B7A47"/>
    <w:multiLevelType w:val="multilevel"/>
    <w:tmpl w:val="6F92A28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36916650">
    <w:abstractNumId w:val="8"/>
  </w:num>
  <w:num w:numId="2" w16cid:durableId="795611328">
    <w:abstractNumId w:val="6"/>
  </w:num>
  <w:num w:numId="3" w16cid:durableId="1335185951">
    <w:abstractNumId w:val="5"/>
  </w:num>
  <w:num w:numId="4" w16cid:durableId="220214618">
    <w:abstractNumId w:val="4"/>
  </w:num>
  <w:num w:numId="5" w16cid:durableId="361908451">
    <w:abstractNumId w:val="7"/>
  </w:num>
  <w:num w:numId="6" w16cid:durableId="1883243699">
    <w:abstractNumId w:val="3"/>
  </w:num>
  <w:num w:numId="7" w16cid:durableId="2132703970">
    <w:abstractNumId w:val="2"/>
  </w:num>
  <w:num w:numId="8" w16cid:durableId="872229495">
    <w:abstractNumId w:val="1"/>
  </w:num>
  <w:num w:numId="9" w16cid:durableId="859974600">
    <w:abstractNumId w:val="0"/>
  </w:num>
  <w:num w:numId="10" w16cid:durableId="186525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6B2"/>
    <w:rsid w:val="007A090B"/>
    <w:rsid w:val="007C4EDD"/>
    <w:rsid w:val="008D195B"/>
    <w:rsid w:val="008F015D"/>
    <w:rsid w:val="00A27C6D"/>
    <w:rsid w:val="00AA1D8D"/>
    <w:rsid w:val="00B47730"/>
    <w:rsid w:val="00CB0664"/>
    <w:rsid w:val="00FB2D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371E9"/>
  <w14:defaultImageDpi w14:val="300"/>
  <w15:docId w15:val="{03A7C54D-A965-45AB-A651-7AA4D00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5</cp:revision>
  <dcterms:created xsi:type="dcterms:W3CDTF">2013-12-23T23:15:00Z</dcterms:created>
  <dcterms:modified xsi:type="dcterms:W3CDTF">2024-10-18T20:37:00Z</dcterms:modified>
  <cp:category/>
</cp:coreProperties>
</file>