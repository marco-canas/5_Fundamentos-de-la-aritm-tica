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83B00" w14:textId="77777777" w:rsidR="00A3146A" w:rsidRPr="00B463F7" w:rsidRDefault="00000000">
      <w:pPr>
        <w:pStyle w:val="Ttulo1"/>
        <w:rPr>
          <w:lang w:val="es-CO"/>
        </w:rPr>
      </w:pPr>
      <w:r w:rsidRPr="00B463F7">
        <w:rPr>
          <w:lang w:val="es-CO"/>
        </w:rPr>
        <w:t>Parcial de Aritmética: Números Enteros</w:t>
      </w:r>
    </w:p>
    <w:p w14:paraId="5CBC4A56" w14:textId="77777777" w:rsidR="00A3146A" w:rsidRPr="00B463F7" w:rsidRDefault="00000000">
      <w:pPr>
        <w:rPr>
          <w:lang w:val="es-CO"/>
        </w:rPr>
      </w:pPr>
      <w:r w:rsidRPr="00B463F7">
        <w:rPr>
          <w:lang w:val="es-CO"/>
        </w:rPr>
        <w:t>Instrucciones: Responde cada pregunta con claridad y justifica tus respuestas en todas las preguntas de verdadero o falso. En los ejercicios de desarrollo, muestra el procedimiento completo.</w:t>
      </w:r>
    </w:p>
    <w:p w14:paraId="3E7CAF31" w14:textId="77777777" w:rsidR="00A3146A" w:rsidRPr="00B463F7" w:rsidRDefault="00000000">
      <w:pPr>
        <w:pStyle w:val="Ttulo2"/>
        <w:rPr>
          <w:lang w:val="es-CO"/>
        </w:rPr>
      </w:pPr>
      <w:r w:rsidRPr="00B463F7">
        <w:rPr>
          <w:lang w:val="es-CO"/>
        </w:rPr>
        <w:t>1. Punto Teórico: Relación "divide a", Teorema Fundamental de la Aritmética, y Números Primos</w:t>
      </w:r>
    </w:p>
    <w:p w14:paraId="5059BE7F" w14:textId="4F060C46" w:rsidR="00A3146A" w:rsidRPr="00B463F7" w:rsidRDefault="00D6264F" w:rsidP="00B463F7">
      <w:pPr>
        <w:pStyle w:val="Prrafodelista"/>
        <w:numPr>
          <w:ilvl w:val="0"/>
          <w:numId w:val="12"/>
        </w:numPr>
        <w:rPr>
          <w:lang w:val="es-CO"/>
        </w:rPr>
      </w:pPr>
      <w:r>
        <w:rPr>
          <w:lang w:val="es-CO"/>
        </w:rPr>
        <w:t>p</w:t>
      </w:r>
      <w:r w:rsidR="00000000" w:rsidRPr="00B463F7">
        <w:rPr>
          <w:lang w:val="es-CO"/>
        </w:rPr>
        <w:t>reguntas de verdadero o falso. Justifica tu respuesta en ambos casos.</w:t>
      </w:r>
    </w:p>
    <w:p w14:paraId="1DEDE3DB" w14:textId="62A08D9E" w:rsidR="00A3146A" w:rsidRPr="00B463F7" w:rsidRDefault="00B463F7" w:rsidP="00B463F7">
      <w:pPr>
        <w:rPr>
          <w:lang w:val="es-CO"/>
        </w:rPr>
      </w:pPr>
      <w:r w:rsidRPr="00B463F7">
        <w:rPr>
          <w:lang w:val="es-CO"/>
        </w:rPr>
        <w:t xml:space="preserve">  </w:t>
      </w:r>
    </w:p>
    <w:p w14:paraId="4A4B1A9B" w14:textId="2D7A1178" w:rsidR="00A3146A" w:rsidRPr="00B463F7" w:rsidRDefault="00000000" w:rsidP="00B463F7">
      <w:pPr>
        <w:pStyle w:val="Prrafodelista"/>
        <w:numPr>
          <w:ilvl w:val="0"/>
          <w:numId w:val="13"/>
        </w:numPr>
        <w:rPr>
          <w:lang w:val="es-CO"/>
        </w:rPr>
      </w:pPr>
      <w:r w:rsidRPr="00B463F7">
        <w:rPr>
          <w:lang w:val="es-CO"/>
        </w:rPr>
        <w:t xml:space="preserve">Si p es un número primo y p divide a ab, entonces p divide a </w:t>
      </w:r>
      <w:proofErr w:type="spellStart"/>
      <w:r w:rsidRPr="00B463F7">
        <w:rPr>
          <w:lang w:val="es-CO"/>
        </w:rPr>
        <w:t>a</w:t>
      </w:r>
      <w:proofErr w:type="spellEnd"/>
      <w:r w:rsidRPr="00B463F7">
        <w:rPr>
          <w:lang w:val="es-CO"/>
        </w:rPr>
        <w:t xml:space="preserve"> o p divide a b.</w:t>
      </w:r>
    </w:p>
    <w:p w14:paraId="511B797B" w14:textId="77777777" w:rsidR="00B463F7" w:rsidRPr="00B463F7" w:rsidRDefault="00B463F7" w:rsidP="00B463F7">
      <w:pPr>
        <w:rPr>
          <w:lang w:val="es-CO"/>
        </w:rPr>
      </w:pPr>
    </w:p>
    <w:p w14:paraId="3E48822D" w14:textId="705A3E82" w:rsidR="00A3146A" w:rsidRDefault="00B463F7">
      <w:pPr>
        <w:rPr>
          <w:lang w:val="es-CO"/>
        </w:rPr>
      </w:pPr>
      <w:r>
        <w:rPr>
          <w:lang w:val="es-CO"/>
        </w:rPr>
        <w:t>2.</w:t>
      </w:r>
      <w:r w:rsidR="00000000" w:rsidRPr="00B463F7">
        <w:rPr>
          <w:lang w:val="es-CO"/>
        </w:rPr>
        <w:t>. El número 1 es considerado un número primo.</w:t>
      </w:r>
      <w:r>
        <w:rPr>
          <w:lang w:val="es-CO"/>
        </w:rPr>
        <w:t xml:space="preserve">  </w:t>
      </w:r>
    </w:p>
    <w:p w14:paraId="5C3ABF44" w14:textId="77777777" w:rsidR="00B463F7" w:rsidRPr="00B463F7" w:rsidRDefault="00B463F7">
      <w:pPr>
        <w:rPr>
          <w:lang w:val="es-CO"/>
        </w:rPr>
      </w:pPr>
    </w:p>
    <w:p w14:paraId="7EB6D854" w14:textId="2C32B039" w:rsidR="00A3146A" w:rsidRDefault="00000000">
      <w:pPr>
        <w:rPr>
          <w:lang w:val="es-CO"/>
        </w:rPr>
      </w:pPr>
      <w:r w:rsidRPr="00B463F7">
        <w:rPr>
          <w:lang w:val="es-CO"/>
        </w:rPr>
        <w:t xml:space="preserve">4. Para cualquier número primo p, si p divide a a^2, entonces p divide a </w:t>
      </w:r>
      <w:proofErr w:type="spellStart"/>
      <w:r w:rsidRPr="00B463F7">
        <w:rPr>
          <w:lang w:val="es-CO"/>
        </w:rPr>
        <w:t>a</w:t>
      </w:r>
      <w:proofErr w:type="spellEnd"/>
      <w:r w:rsidRPr="00B463F7">
        <w:rPr>
          <w:lang w:val="es-CO"/>
        </w:rPr>
        <w:t>.</w:t>
      </w:r>
      <w:r w:rsidR="00B463F7">
        <w:rPr>
          <w:lang w:val="es-CO"/>
        </w:rPr>
        <w:t xml:space="preserve">  </w:t>
      </w:r>
    </w:p>
    <w:p w14:paraId="0E72B0EC" w14:textId="77777777" w:rsidR="00B463F7" w:rsidRPr="00B463F7" w:rsidRDefault="00B463F7">
      <w:pPr>
        <w:rPr>
          <w:lang w:val="es-CO"/>
        </w:rPr>
      </w:pPr>
    </w:p>
    <w:p w14:paraId="47960281" w14:textId="73D651B9" w:rsidR="00A3146A" w:rsidRDefault="00000000">
      <w:pPr>
        <w:rPr>
          <w:lang w:val="es-CO"/>
        </w:rPr>
      </w:pPr>
      <w:r w:rsidRPr="00B463F7">
        <w:rPr>
          <w:lang w:val="es-CO"/>
        </w:rPr>
        <w:t xml:space="preserve">5. Si a divide a </w:t>
      </w:r>
      <w:proofErr w:type="gramStart"/>
      <w:r w:rsidRPr="00B463F7">
        <w:rPr>
          <w:lang w:val="es-CO"/>
        </w:rPr>
        <w:t>b y b</w:t>
      </w:r>
      <w:proofErr w:type="gramEnd"/>
      <w:r w:rsidRPr="00B463F7">
        <w:rPr>
          <w:lang w:val="es-CO"/>
        </w:rPr>
        <w:t xml:space="preserve"> divide a c, entonces a divide a c.</w:t>
      </w:r>
      <w:r w:rsidR="00B463F7">
        <w:rPr>
          <w:lang w:val="es-CO"/>
        </w:rPr>
        <w:t xml:space="preserve">  </w:t>
      </w:r>
    </w:p>
    <w:p w14:paraId="1FE941E6" w14:textId="77777777" w:rsidR="00B463F7" w:rsidRPr="00B463F7" w:rsidRDefault="00B463F7">
      <w:pPr>
        <w:rPr>
          <w:lang w:val="es-CO"/>
        </w:rPr>
      </w:pPr>
    </w:p>
    <w:p w14:paraId="60EAEF98" w14:textId="3DEA57C2" w:rsidR="00A3146A" w:rsidRDefault="00000000">
      <w:pPr>
        <w:rPr>
          <w:lang w:val="es-CO"/>
        </w:rPr>
      </w:pPr>
      <w:r w:rsidRPr="00B463F7">
        <w:rPr>
          <w:lang w:val="es-CO"/>
        </w:rPr>
        <w:t>6. Existen números compuestos que no pueden expresarse como producto de números primos.</w:t>
      </w:r>
      <w:r w:rsidR="00B463F7">
        <w:rPr>
          <w:lang w:val="es-CO"/>
        </w:rPr>
        <w:t xml:space="preserve">  </w:t>
      </w:r>
    </w:p>
    <w:p w14:paraId="3A9D9FB6" w14:textId="77777777" w:rsidR="00B463F7" w:rsidRDefault="00B463F7">
      <w:pPr>
        <w:rPr>
          <w:lang w:val="es-CO"/>
        </w:rPr>
      </w:pPr>
    </w:p>
    <w:p w14:paraId="709818CA" w14:textId="77777777" w:rsidR="00B463F7" w:rsidRPr="00B463F7" w:rsidRDefault="00B463F7">
      <w:pPr>
        <w:rPr>
          <w:lang w:val="es-CO"/>
        </w:rPr>
      </w:pPr>
    </w:p>
    <w:p w14:paraId="2FF6872A" w14:textId="7B8A7FDC" w:rsidR="00A3146A" w:rsidRDefault="00000000">
      <w:pPr>
        <w:rPr>
          <w:lang w:val="es-CO"/>
        </w:rPr>
      </w:pPr>
      <w:r w:rsidRPr="00B463F7">
        <w:rPr>
          <w:lang w:val="es-CO"/>
        </w:rPr>
        <w:t>7. Un número primo tiene exactamente dos divisores: 1 y el número en sí mismo.</w:t>
      </w:r>
      <w:r w:rsidR="00B463F7">
        <w:rPr>
          <w:lang w:val="es-CO"/>
        </w:rPr>
        <w:t xml:space="preserve">  </w:t>
      </w:r>
    </w:p>
    <w:p w14:paraId="4C5220C0" w14:textId="77777777" w:rsidR="00B463F7" w:rsidRDefault="00B463F7">
      <w:pPr>
        <w:rPr>
          <w:lang w:val="es-CO"/>
        </w:rPr>
      </w:pPr>
    </w:p>
    <w:p w14:paraId="3DB2696B" w14:textId="77777777" w:rsidR="003D09B8" w:rsidRDefault="003D09B8">
      <w:pPr>
        <w:rPr>
          <w:lang w:val="es-CO"/>
        </w:rPr>
      </w:pPr>
    </w:p>
    <w:p w14:paraId="3C6A12B2" w14:textId="77777777" w:rsidR="003D09B8" w:rsidRDefault="003D09B8">
      <w:pPr>
        <w:rPr>
          <w:lang w:val="es-CO"/>
        </w:rPr>
      </w:pPr>
    </w:p>
    <w:p w14:paraId="041A14AF" w14:textId="77777777" w:rsidR="003D09B8" w:rsidRDefault="003D09B8">
      <w:pPr>
        <w:rPr>
          <w:lang w:val="es-CO"/>
        </w:rPr>
      </w:pPr>
    </w:p>
    <w:p w14:paraId="36DBF979" w14:textId="77777777" w:rsidR="00817427" w:rsidRPr="00B463F7" w:rsidRDefault="00817427">
      <w:pPr>
        <w:rPr>
          <w:lang w:val="es-CO"/>
        </w:rPr>
      </w:pPr>
    </w:p>
    <w:p w14:paraId="1FAC3425" w14:textId="02AC68F6" w:rsidR="00A3146A" w:rsidRDefault="00000000">
      <w:pPr>
        <w:rPr>
          <w:lang w:val="es-CO"/>
        </w:rPr>
      </w:pPr>
      <w:r w:rsidRPr="00B463F7">
        <w:rPr>
          <w:lang w:val="es-CO"/>
        </w:rPr>
        <w:lastRenderedPageBreak/>
        <w:t>8. La relación de divisibilidad es transitiva en el conjunto de los números enteros.</w:t>
      </w:r>
      <w:r w:rsidR="00B463F7">
        <w:rPr>
          <w:lang w:val="es-CO"/>
        </w:rPr>
        <w:t xml:space="preserve">  </w:t>
      </w:r>
      <w:r w:rsidR="00817427">
        <w:rPr>
          <w:lang w:val="es-CO"/>
        </w:rPr>
        <w:t xml:space="preserve">Es decir, será que siempre se cumple que: Si a divide a </w:t>
      </w:r>
      <w:proofErr w:type="gramStart"/>
      <w:r w:rsidR="00817427">
        <w:rPr>
          <w:lang w:val="es-CO"/>
        </w:rPr>
        <w:t>b y b</w:t>
      </w:r>
      <w:proofErr w:type="gramEnd"/>
      <w:r w:rsidR="00817427">
        <w:rPr>
          <w:lang w:val="es-CO"/>
        </w:rPr>
        <w:t xml:space="preserve"> divide a c, entonces a divide a c. </w:t>
      </w:r>
      <w:r w:rsidR="003D09B8">
        <w:rPr>
          <w:lang w:val="es-CO"/>
        </w:rPr>
        <w:t xml:space="preserve">  </w:t>
      </w:r>
    </w:p>
    <w:p w14:paraId="530758E2" w14:textId="77777777" w:rsidR="003D09B8" w:rsidRDefault="003D09B8">
      <w:pPr>
        <w:rPr>
          <w:lang w:val="es-CO"/>
        </w:rPr>
      </w:pPr>
    </w:p>
    <w:p w14:paraId="2E8E280B" w14:textId="77777777" w:rsidR="003D09B8" w:rsidRDefault="003D09B8">
      <w:pPr>
        <w:rPr>
          <w:lang w:val="es-CO"/>
        </w:rPr>
      </w:pPr>
    </w:p>
    <w:p w14:paraId="6E6ADA2E" w14:textId="77777777" w:rsidR="003D09B8" w:rsidRDefault="003D09B8">
      <w:pPr>
        <w:rPr>
          <w:lang w:val="es-CO"/>
        </w:rPr>
      </w:pPr>
    </w:p>
    <w:p w14:paraId="1EBD107B" w14:textId="77777777" w:rsidR="003D09B8" w:rsidRDefault="003D09B8">
      <w:pPr>
        <w:rPr>
          <w:lang w:val="es-CO"/>
        </w:rPr>
      </w:pPr>
    </w:p>
    <w:p w14:paraId="4823380E" w14:textId="77777777" w:rsidR="00B463F7" w:rsidRDefault="00B463F7">
      <w:pPr>
        <w:rPr>
          <w:lang w:val="es-CO"/>
        </w:rPr>
      </w:pPr>
    </w:p>
    <w:p w14:paraId="1615BA6A" w14:textId="77777777" w:rsidR="00B463F7" w:rsidRPr="00B463F7" w:rsidRDefault="00B463F7">
      <w:pPr>
        <w:rPr>
          <w:lang w:val="es-CO"/>
        </w:rPr>
      </w:pPr>
    </w:p>
    <w:p w14:paraId="2C5939C6" w14:textId="1ED50B4F" w:rsidR="00A3146A" w:rsidRDefault="00000000">
      <w:pPr>
        <w:rPr>
          <w:lang w:val="es-CO"/>
        </w:rPr>
      </w:pPr>
      <w:r w:rsidRPr="00B463F7">
        <w:rPr>
          <w:lang w:val="es-CO"/>
        </w:rPr>
        <w:t>9. Si p es un número primo, entonces no existe ningún número entero k tal que 1 &lt; k &lt; p y k divide a p.</w:t>
      </w:r>
      <w:r w:rsidR="003F6868">
        <w:rPr>
          <w:lang w:val="es-CO"/>
        </w:rPr>
        <w:t xml:space="preserve">  </w:t>
      </w:r>
    </w:p>
    <w:p w14:paraId="4B20720B" w14:textId="77777777" w:rsidR="003F6868" w:rsidRDefault="003F6868">
      <w:pPr>
        <w:rPr>
          <w:lang w:val="es-CO"/>
        </w:rPr>
      </w:pPr>
    </w:p>
    <w:p w14:paraId="17EB2604" w14:textId="77777777" w:rsidR="003F6868" w:rsidRDefault="003F6868">
      <w:pPr>
        <w:rPr>
          <w:lang w:val="es-CO"/>
        </w:rPr>
      </w:pPr>
    </w:p>
    <w:p w14:paraId="275D52B8" w14:textId="77777777" w:rsidR="003F6868" w:rsidRPr="00B463F7" w:rsidRDefault="003F6868">
      <w:pPr>
        <w:rPr>
          <w:lang w:val="es-CO"/>
        </w:rPr>
      </w:pPr>
    </w:p>
    <w:p w14:paraId="760A1B98" w14:textId="5D8BF841" w:rsidR="00A3146A" w:rsidRDefault="00000000">
      <w:pPr>
        <w:rPr>
          <w:lang w:val="es-CO"/>
        </w:rPr>
      </w:pPr>
      <w:r w:rsidRPr="00B463F7">
        <w:rPr>
          <w:lang w:val="es-CO"/>
        </w:rPr>
        <w:t>10. La factorización de un número en primos es única, independientemente del orden de los factores.</w:t>
      </w:r>
      <w:r w:rsidR="00B463F7">
        <w:rPr>
          <w:lang w:val="es-CO"/>
        </w:rPr>
        <w:t xml:space="preserve">  </w:t>
      </w:r>
    </w:p>
    <w:p w14:paraId="224CB22E" w14:textId="77777777" w:rsidR="00B463F7" w:rsidRDefault="00B463F7">
      <w:pPr>
        <w:rPr>
          <w:lang w:val="es-CO"/>
        </w:rPr>
      </w:pPr>
    </w:p>
    <w:p w14:paraId="36EDCB65" w14:textId="77777777" w:rsidR="00B463F7" w:rsidRDefault="00B463F7">
      <w:pPr>
        <w:rPr>
          <w:lang w:val="es-CO"/>
        </w:rPr>
      </w:pPr>
    </w:p>
    <w:p w14:paraId="3C19D230" w14:textId="77777777" w:rsidR="00B463F7" w:rsidRPr="00B463F7" w:rsidRDefault="00B463F7">
      <w:pPr>
        <w:rPr>
          <w:lang w:val="es-CO"/>
        </w:rPr>
      </w:pPr>
    </w:p>
    <w:p w14:paraId="7CD19F09" w14:textId="77777777" w:rsidR="00A3146A" w:rsidRPr="00B463F7" w:rsidRDefault="00000000">
      <w:pPr>
        <w:pStyle w:val="Ttulo2"/>
        <w:rPr>
          <w:lang w:val="es-CO"/>
        </w:rPr>
      </w:pPr>
      <w:r w:rsidRPr="00B463F7">
        <w:rPr>
          <w:lang w:val="es-CO"/>
        </w:rPr>
        <w:t>2. Ejercicios Prácticos</w:t>
      </w:r>
    </w:p>
    <w:p w14:paraId="10CF1030" w14:textId="77777777" w:rsidR="00A3146A" w:rsidRPr="00B463F7" w:rsidRDefault="00000000">
      <w:pPr>
        <w:rPr>
          <w:lang w:val="es-CO"/>
        </w:rPr>
      </w:pPr>
      <w:r w:rsidRPr="00B463F7">
        <w:rPr>
          <w:lang w:val="es-CO"/>
        </w:rPr>
        <w:t>Realiza los siguientes ejercicios con el procedimiento completo.</w:t>
      </w:r>
    </w:p>
    <w:p w14:paraId="72ACB4E9" w14:textId="3462943B" w:rsidR="00A3146A" w:rsidRDefault="00000000">
      <w:pPr>
        <w:rPr>
          <w:lang w:val="es-CO"/>
        </w:rPr>
      </w:pPr>
      <w:r w:rsidRPr="00B463F7">
        <w:rPr>
          <w:lang w:val="es-CO"/>
        </w:rPr>
        <w:t>1. Determina todos los divisores del número 180 y encuentra el número total de divisores.</w:t>
      </w:r>
      <w:r w:rsidR="003A1984">
        <w:rPr>
          <w:lang w:val="es-CO"/>
        </w:rPr>
        <w:t xml:space="preserve">  </w:t>
      </w:r>
    </w:p>
    <w:p w14:paraId="7C8D2B42" w14:textId="77777777" w:rsidR="003A1984" w:rsidRDefault="003A1984">
      <w:pPr>
        <w:rPr>
          <w:lang w:val="es-CO"/>
        </w:rPr>
      </w:pPr>
    </w:p>
    <w:p w14:paraId="43DCA9BE" w14:textId="77777777" w:rsidR="003A1984" w:rsidRDefault="003A1984">
      <w:pPr>
        <w:rPr>
          <w:lang w:val="es-CO"/>
        </w:rPr>
      </w:pPr>
    </w:p>
    <w:p w14:paraId="23E87508" w14:textId="77777777" w:rsidR="00C14852" w:rsidRDefault="00C14852">
      <w:pPr>
        <w:rPr>
          <w:lang w:val="es-CO"/>
        </w:rPr>
      </w:pPr>
    </w:p>
    <w:p w14:paraId="1D5B87CE" w14:textId="77777777" w:rsidR="00C14852" w:rsidRDefault="00C14852">
      <w:pPr>
        <w:rPr>
          <w:lang w:val="es-CO"/>
        </w:rPr>
      </w:pPr>
    </w:p>
    <w:p w14:paraId="6567D3AD" w14:textId="77777777" w:rsidR="003A1984" w:rsidRPr="003A1984" w:rsidRDefault="003A1984">
      <w:pPr>
        <w:rPr>
          <w:u w:val="single"/>
          <w:lang w:val="es-CO"/>
        </w:rPr>
      </w:pPr>
    </w:p>
    <w:p w14:paraId="2D837AD7" w14:textId="77777777" w:rsidR="003A1984" w:rsidRDefault="003A1984">
      <w:pPr>
        <w:rPr>
          <w:lang w:val="es-CO"/>
        </w:rPr>
      </w:pPr>
    </w:p>
    <w:p w14:paraId="7A6F3A1B" w14:textId="77777777" w:rsidR="003A1984" w:rsidRPr="00B463F7" w:rsidRDefault="003A1984">
      <w:pPr>
        <w:rPr>
          <w:lang w:val="es-CO"/>
        </w:rPr>
      </w:pPr>
    </w:p>
    <w:p w14:paraId="4AA7E536" w14:textId="77777777" w:rsidR="003A1984" w:rsidRDefault="00000000">
      <w:pPr>
        <w:rPr>
          <w:lang w:val="es-CO"/>
        </w:rPr>
      </w:pPr>
      <w:r w:rsidRPr="00B463F7">
        <w:rPr>
          <w:lang w:val="es-CO"/>
        </w:rPr>
        <w:lastRenderedPageBreak/>
        <w:t xml:space="preserve">2. Expresa el número 315 como un producto </w:t>
      </w:r>
      <w:r w:rsidR="003A1984">
        <w:rPr>
          <w:lang w:val="es-CO"/>
        </w:rPr>
        <w:t xml:space="preserve">de potencias </w:t>
      </w:r>
      <w:r w:rsidRPr="00B463F7">
        <w:rPr>
          <w:lang w:val="es-CO"/>
        </w:rPr>
        <w:t>de números primos.</w:t>
      </w:r>
      <w:r w:rsidR="003A1984">
        <w:rPr>
          <w:lang w:val="es-CO"/>
        </w:rPr>
        <w:t xml:space="preserve">  </w:t>
      </w:r>
    </w:p>
    <w:p w14:paraId="1C8851C3" w14:textId="77777777" w:rsidR="003A1984" w:rsidRDefault="003A1984">
      <w:pPr>
        <w:rPr>
          <w:lang w:val="es-CO"/>
        </w:rPr>
      </w:pPr>
    </w:p>
    <w:p w14:paraId="7C07F806" w14:textId="77777777" w:rsidR="003A1984" w:rsidRDefault="003A1984">
      <w:pPr>
        <w:rPr>
          <w:lang w:val="es-CO"/>
        </w:rPr>
      </w:pPr>
    </w:p>
    <w:p w14:paraId="4C609EDE" w14:textId="77777777" w:rsidR="003A1984" w:rsidRDefault="003A1984">
      <w:pPr>
        <w:rPr>
          <w:lang w:val="es-CO"/>
        </w:rPr>
      </w:pPr>
    </w:p>
    <w:p w14:paraId="4E2029B2" w14:textId="77777777" w:rsidR="00C14852" w:rsidRDefault="00C14852">
      <w:pPr>
        <w:rPr>
          <w:lang w:val="es-CO"/>
        </w:rPr>
      </w:pPr>
    </w:p>
    <w:p w14:paraId="016F565A" w14:textId="77777777" w:rsidR="00C14852" w:rsidRDefault="00C14852">
      <w:pPr>
        <w:rPr>
          <w:lang w:val="es-CO"/>
        </w:rPr>
      </w:pPr>
    </w:p>
    <w:p w14:paraId="535A62C3" w14:textId="77777777" w:rsidR="00C14852" w:rsidRDefault="00C14852">
      <w:pPr>
        <w:rPr>
          <w:lang w:val="es-CO"/>
        </w:rPr>
      </w:pPr>
    </w:p>
    <w:p w14:paraId="01DF20B3" w14:textId="77777777" w:rsidR="003A1984" w:rsidRDefault="003A1984">
      <w:pPr>
        <w:rPr>
          <w:lang w:val="es-CO"/>
        </w:rPr>
      </w:pPr>
    </w:p>
    <w:p w14:paraId="67446AA6" w14:textId="77777777" w:rsidR="003A1984" w:rsidRDefault="003A1984">
      <w:pPr>
        <w:rPr>
          <w:lang w:val="es-CO"/>
        </w:rPr>
      </w:pPr>
    </w:p>
    <w:p w14:paraId="66A546AD" w14:textId="466B46CF" w:rsidR="00A3146A" w:rsidRPr="00B463F7" w:rsidRDefault="003A1984">
      <w:pPr>
        <w:rPr>
          <w:lang w:val="es-CO"/>
        </w:rPr>
      </w:pPr>
      <w:r>
        <w:rPr>
          <w:lang w:val="es-CO"/>
        </w:rPr>
        <w:t xml:space="preserve">  </w:t>
      </w:r>
    </w:p>
    <w:p w14:paraId="6D955ABF" w14:textId="3633E105" w:rsidR="00A3146A" w:rsidRDefault="00000000">
      <w:pPr>
        <w:rPr>
          <w:lang w:val="es-CO"/>
        </w:rPr>
      </w:pPr>
      <w:r w:rsidRPr="00B463F7">
        <w:rPr>
          <w:lang w:val="es-CO"/>
        </w:rPr>
        <w:t>3. Sea el número x = 2^3 * 3^2 * 5. Verifica que el número total de divisores de x es N(x) = (3+</w:t>
      </w:r>
      <w:proofErr w:type="gramStart"/>
      <w:r w:rsidRPr="00B463F7">
        <w:rPr>
          <w:lang w:val="es-CO"/>
        </w:rPr>
        <w:t>1)(</w:t>
      </w:r>
      <w:proofErr w:type="gramEnd"/>
      <w:r w:rsidRPr="00B463F7">
        <w:rPr>
          <w:lang w:val="es-CO"/>
        </w:rPr>
        <w:t>2+1)(1+1). Justifica tu respuesta mostrando el procedimiento.</w:t>
      </w:r>
      <w:r w:rsidR="00274472">
        <w:rPr>
          <w:lang w:val="es-CO"/>
        </w:rPr>
        <w:t xml:space="preserve">  </w:t>
      </w:r>
    </w:p>
    <w:p w14:paraId="2D634B30" w14:textId="77777777" w:rsidR="00274472" w:rsidRDefault="00274472">
      <w:pPr>
        <w:rPr>
          <w:lang w:val="es-CO"/>
        </w:rPr>
      </w:pPr>
    </w:p>
    <w:p w14:paraId="6BBB2265" w14:textId="77777777" w:rsidR="00817427" w:rsidRDefault="00817427">
      <w:pPr>
        <w:rPr>
          <w:lang w:val="es-CO"/>
        </w:rPr>
      </w:pPr>
    </w:p>
    <w:p w14:paraId="3C6CFB18" w14:textId="77777777" w:rsidR="00817427" w:rsidRDefault="00817427">
      <w:pPr>
        <w:rPr>
          <w:lang w:val="es-CO"/>
        </w:rPr>
      </w:pPr>
    </w:p>
    <w:p w14:paraId="0E718AE8" w14:textId="77777777" w:rsidR="00817427" w:rsidRDefault="00817427">
      <w:pPr>
        <w:rPr>
          <w:lang w:val="es-CO"/>
        </w:rPr>
      </w:pPr>
    </w:p>
    <w:p w14:paraId="28A9072D" w14:textId="77777777" w:rsidR="00817427" w:rsidRDefault="00817427">
      <w:pPr>
        <w:rPr>
          <w:lang w:val="es-CO"/>
        </w:rPr>
      </w:pPr>
    </w:p>
    <w:p w14:paraId="44375893" w14:textId="77777777" w:rsidR="00817427" w:rsidRDefault="00817427">
      <w:pPr>
        <w:rPr>
          <w:lang w:val="es-CO"/>
        </w:rPr>
      </w:pPr>
    </w:p>
    <w:p w14:paraId="513EDEA8" w14:textId="77777777" w:rsidR="00274472" w:rsidRDefault="00274472">
      <w:pPr>
        <w:rPr>
          <w:lang w:val="es-CO"/>
        </w:rPr>
      </w:pPr>
    </w:p>
    <w:p w14:paraId="74414BE1" w14:textId="77777777" w:rsidR="00274472" w:rsidRDefault="00274472">
      <w:pPr>
        <w:rPr>
          <w:lang w:val="es-CO"/>
        </w:rPr>
      </w:pPr>
    </w:p>
    <w:p w14:paraId="5741B7F9" w14:textId="77777777" w:rsidR="00274472" w:rsidRDefault="00274472">
      <w:pPr>
        <w:rPr>
          <w:lang w:val="es-CO"/>
        </w:rPr>
      </w:pPr>
    </w:p>
    <w:p w14:paraId="01D05D4A" w14:textId="77777777" w:rsidR="00274472" w:rsidRPr="00B463F7" w:rsidRDefault="00274472">
      <w:pPr>
        <w:rPr>
          <w:lang w:val="es-CO"/>
        </w:rPr>
      </w:pPr>
    </w:p>
    <w:p w14:paraId="01A779C8" w14:textId="77777777" w:rsidR="00C14852" w:rsidRDefault="00C14852">
      <w:pPr>
        <w:rPr>
          <w:lang w:val="es-CO"/>
        </w:rPr>
      </w:pPr>
    </w:p>
    <w:p w14:paraId="09714A0F" w14:textId="77777777" w:rsidR="00C14852" w:rsidRDefault="00C14852">
      <w:pPr>
        <w:rPr>
          <w:lang w:val="es-CO"/>
        </w:rPr>
      </w:pPr>
    </w:p>
    <w:p w14:paraId="6C6B5AD4" w14:textId="77777777" w:rsidR="00C14852" w:rsidRDefault="00C14852">
      <w:pPr>
        <w:rPr>
          <w:lang w:val="es-CO"/>
        </w:rPr>
      </w:pPr>
    </w:p>
    <w:p w14:paraId="27C84BB7" w14:textId="77777777" w:rsidR="00C14852" w:rsidRDefault="00C14852">
      <w:pPr>
        <w:rPr>
          <w:lang w:val="es-CO"/>
        </w:rPr>
      </w:pPr>
    </w:p>
    <w:p w14:paraId="15C753EA" w14:textId="6D887A4A" w:rsidR="00A3146A" w:rsidRDefault="00000000">
      <w:pPr>
        <w:rPr>
          <w:lang w:val="es-CO"/>
        </w:rPr>
      </w:pPr>
      <w:r w:rsidRPr="00B463F7">
        <w:rPr>
          <w:lang w:val="es-CO"/>
        </w:rPr>
        <w:lastRenderedPageBreak/>
        <w:t>4. Determina todos los divisores de 420 y calcula el número total de divisores utilizando su descomposición en factores primos.</w:t>
      </w:r>
      <w:r w:rsidR="00274472">
        <w:rPr>
          <w:lang w:val="es-CO"/>
        </w:rPr>
        <w:t xml:space="preserve">  </w:t>
      </w:r>
    </w:p>
    <w:p w14:paraId="14B31E01" w14:textId="77777777" w:rsidR="00274472" w:rsidRDefault="00274472">
      <w:pPr>
        <w:rPr>
          <w:lang w:val="es-CO"/>
        </w:rPr>
      </w:pPr>
    </w:p>
    <w:p w14:paraId="3AC47F84" w14:textId="77777777" w:rsidR="00274472" w:rsidRDefault="00274472">
      <w:pPr>
        <w:rPr>
          <w:lang w:val="es-CO"/>
        </w:rPr>
      </w:pPr>
    </w:p>
    <w:p w14:paraId="3E2C7FF3" w14:textId="77777777" w:rsidR="00817427" w:rsidRDefault="00817427">
      <w:pPr>
        <w:rPr>
          <w:lang w:val="es-CO"/>
        </w:rPr>
      </w:pPr>
    </w:p>
    <w:p w14:paraId="015F07E2" w14:textId="77777777" w:rsidR="00C14852" w:rsidRDefault="00C14852">
      <w:pPr>
        <w:rPr>
          <w:lang w:val="es-CO"/>
        </w:rPr>
      </w:pPr>
    </w:p>
    <w:p w14:paraId="57FC7B37" w14:textId="77777777" w:rsidR="00C14852" w:rsidRDefault="00C14852">
      <w:pPr>
        <w:rPr>
          <w:lang w:val="es-CO"/>
        </w:rPr>
      </w:pPr>
    </w:p>
    <w:p w14:paraId="568CFDF7" w14:textId="77777777" w:rsidR="00C14852" w:rsidRDefault="00C14852">
      <w:pPr>
        <w:rPr>
          <w:lang w:val="es-CO"/>
        </w:rPr>
      </w:pPr>
    </w:p>
    <w:p w14:paraId="37713F31" w14:textId="77777777" w:rsidR="00817427" w:rsidRDefault="00817427">
      <w:pPr>
        <w:rPr>
          <w:lang w:val="es-CO"/>
        </w:rPr>
      </w:pPr>
    </w:p>
    <w:p w14:paraId="1528E983" w14:textId="77777777" w:rsidR="00817427" w:rsidRDefault="00817427">
      <w:pPr>
        <w:rPr>
          <w:lang w:val="es-CO"/>
        </w:rPr>
      </w:pPr>
    </w:p>
    <w:p w14:paraId="417599C5" w14:textId="77777777" w:rsidR="00274472" w:rsidRDefault="00274472">
      <w:pPr>
        <w:rPr>
          <w:lang w:val="es-CO"/>
        </w:rPr>
      </w:pPr>
    </w:p>
    <w:p w14:paraId="1F0AEC4E" w14:textId="77777777" w:rsidR="00274472" w:rsidRPr="00B463F7" w:rsidRDefault="00274472">
      <w:pPr>
        <w:rPr>
          <w:lang w:val="es-CO"/>
        </w:rPr>
      </w:pPr>
    </w:p>
    <w:p w14:paraId="1AEAFBAC" w14:textId="171BAE22" w:rsidR="00A3146A" w:rsidRDefault="00000000">
      <w:pPr>
        <w:rPr>
          <w:lang w:val="es-CO"/>
        </w:rPr>
      </w:pPr>
      <w:r w:rsidRPr="00B463F7">
        <w:rPr>
          <w:lang w:val="es-CO"/>
        </w:rPr>
        <w:t>5. Encuentra la descomposición en factores primos del número 504 y calcula su número total de divisores usando la fórmula N(x) = (a+</w:t>
      </w:r>
      <w:proofErr w:type="gramStart"/>
      <w:r w:rsidRPr="00B463F7">
        <w:rPr>
          <w:lang w:val="es-CO"/>
        </w:rPr>
        <w:t>1)(</w:t>
      </w:r>
      <w:proofErr w:type="gramEnd"/>
      <w:r w:rsidRPr="00B463F7">
        <w:rPr>
          <w:lang w:val="es-CO"/>
        </w:rPr>
        <w:t>b+1)(c+1)(d+1).</w:t>
      </w:r>
      <w:r w:rsidR="00274472">
        <w:rPr>
          <w:lang w:val="es-CO"/>
        </w:rPr>
        <w:t xml:space="preserve">  </w:t>
      </w:r>
    </w:p>
    <w:p w14:paraId="7AAC428C" w14:textId="77777777" w:rsidR="00274472" w:rsidRDefault="00274472">
      <w:pPr>
        <w:rPr>
          <w:lang w:val="es-CO"/>
        </w:rPr>
      </w:pPr>
    </w:p>
    <w:p w14:paraId="3E933DCC" w14:textId="77777777" w:rsidR="00274472" w:rsidRDefault="00274472">
      <w:pPr>
        <w:rPr>
          <w:lang w:val="es-CO"/>
        </w:rPr>
      </w:pPr>
    </w:p>
    <w:p w14:paraId="33D12675" w14:textId="77777777" w:rsidR="00C14852" w:rsidRDefault="00C14852">
      <w:pPr>
        <w:rPr>
          <w:lang w:val="es-CO"/>
        </w:rPr>
      </w:pPr>
    </w:p>
    <w:p w14:paraId="38A55192" w14:textId="77777777" w:rsidR="00C14852" w:rsidRDefault="00C14852">
      <w:pPr>
        <w:rPr>
          <w:lang w:val="es-CO"/>
        </w:rPr>
      </w:pPr>
    </w:p>
    <w:p w14:paraId="12C2A2C5" w14:textId="77777777" w:rsidR="00C14852" w:rsidRDefault="00C14852">
      <w:pPr>
        <w:rPr>
          <w:lang w:val="es-CO"/>
        </w:rPr>
      </w:pPr>
    </w:p>
    <w:p w14:paraId="07C5047E" w14:textId="77777777" w:rsidR="00C14852" w:rsidRDefault="00C14852">
      <w:pPr>
        <w:rPr>
          <w:lang w:val="es-CO"/>
        </w:rPr>
      </w:pPr>
    </w:p>
    <w:p w14:paraId="6B02A57B" w14:textId="77777777" w:rsidR="00C14852" w:rsidRDefault="00C14852">
      <w:pPr>
        <w:rPr>
          <w:lang w:val="es-CO"/>
        </w:rPr>
      </w:pPr>
    </w:p>
    <w:p w14:paraId="33316074" w14:textId="77777777" w:rsidR="00C14852" w:rsidRDefault="00C14852">
      <w:pPr>
        <w:rPr>
          <w:lang w:val="es-CO"/>
        </w:rPr>
      </w:pPr>
    </w:p>
    <w:p w14:paraId="46294CAE" w14:textId="77777777" w:rsidR="00274472" w:rsidRDefault="00274472">
      <w:pPr>
        <w:rPr>
          <w:lang w:val="es-CO"/>
        </w:rPr>
      </w:pPr>
    </w:p>
    <w:p w14:paraId="06CFAA90" w14:textId="77777777" w:rsidR="00274472" w:rsidRDefault="00274472">
      <w:pPr>
        <w:rPr>
          <w:lang w:val="es-CO"/>
        </w:rPr>
      </w:pPr>
    </w:p>
    <w:p w14:paraId="0C753F08" w14:textId="77777777" w:rsidR="00274472" w:rsidRPr="00B463F7" w:rsidRDefault="00274472">
      <w:pPr>
        <w:rPr>
          <w:lang w:val="es-CO"/>
        </w:rPr>
      </w:pPr>
    </w:p>
    <w:p w14:paraId="43C5A9C9" w14:textId="77777777" w:rsidR="00A3146A" w:rsidRPr="00B463F7" w:rsidRDefault="00000000">
      <w:pPr>
        <w:pStyle w:val="Ttulo2"/>
        <w:rPr>
          <w:lang w:val="es-CO"/>
        </w:rPr>
      </w:pPr>
      <w:r w:rsidRPr="00B463F7">
        <w:rPr>
          <w:lang w:val="es-CO"/>
        </w:rPr>
        <w:lastRenderedPageBreak/>
        <w:t>3. Uso de la Función Módulo para Determinar el Residuo de la División de Dos Números Enteros</w:t>
      </w:r>
    </w:p>
    <w:p w14:paraId="110F559F" w14:textId="77777777" w:rsidR="00A3146A" w:rsidRPr="00B463F7" w:rsidRDefault="00000000">
      <w:pPr>
        <w:rPr>
          <w:lang w:val="es-CO"/>
        </w:rPr>
      </w:pPr>
      <w:r w:rsidRPr="00B463F7">
        <w:rPr>
          <w:lang w:val="es-CO"/>
        </w:rPr>
        <w:t>5 preguntas de verdadero o falso. Justifica tu respuesta en ambos casos.</w:t>
      </w:r>
    </w:p>
    <w:p w14:paraId="145460D3" w14:textId="7A583090" w:rsidR="00A3146A" w:rsidRDefault="00000000">
      <w:pPr>
        <w:rPr>
          <w:lang w:val="es-CO"/>
        </w:rPr>
      </w:pPr>
      <w:r w:rsidRPr="00B463F7">
        <w:rPr>
          <w:lang w:val="es-CO"/>
        </w:rPr>
        <w:t>1. El residuo de dividir cualquier número entero por 1 siempre es 0.</w:t>
      </w:r>
      <w:r w:rsidR="00BE4839">
        <w:rPr>
          <w:lang w:val="es-CO"/>
        </w:rPr>
        <w:t xml:space="preserve">  </w:t>
      </w:r>
    </w:p>
    <w:p w14:paraId="11CF1F4B" w14:textId="77777777" w:rsidR="00BE4839" w:rsidRDefault="00BE4839">
      <w:pPr>
        <w:rPr>
          <w:lang w:val="es-CO"/>
        </w:rPr>
      </w:pPr>
    </w:p>
    <w:p w14:paraId="283F1C29" w14:textId="77777777" w:rsidR="00BE4839" w:rsidRDefault="00BE4839">
      <w:pPr>
        <w:rPr>
          <w:lang w:val="es-CO"/>
        </w:rPr>
      </w:pPr>
    </w:p>
    <w:p w14:paraId="5835BD62" w14:textId="77777777" w:rsidR="00BE4839" w:rsidRDefault="00BE4839">
      <w:pPr>
        <w:rPr>
          <w:lang w:val="es-CO"/>
        </w:rPr>
      </w:pPr>
    </w:p>
    <w:p w14:paraId="7B433553" w14:textId="77777777" w:rsidR="00BE4839" w:rsidRDefault="00BE4839">
      <w:pPr>
        <w:rPr>
          <w:lang w:val="es-CO"/>
        </w:rPr>
      </w:pPr>
    </w:p>
    <w:p w14:paraId="29B2CF42" w14:textId="77777777" w:rsidR="00BE4839" w:rsidRPr="00B463F7" w:rsidRDefault="00BE4839">
      <w:pPr>
        <w:rPr>
          <w:lang w:val="es-CO"/>
        </w:rPr>
      </w:pPr>
    </w:p>
    <w:p w14:paraId="04132AA4" w14:textId="0B15ED4B" w:rsidR="00A3146A" w:rsidRDefault="00000000">
      <w:pPr>
        <w:rPr>
          <w:lang w:val="es-CO"/>
        </w:rPr>
      </w:pPr>
      <w:r w:rsidRPr="00B463F7">
        <w:rPr>
          <w:lang w:val="es-CO"/>
        </w:rPr>
        <w:t>2. Si a es congruente con b módulo m, entonces m divide a (a - b).</w:t>
      </w:r>
      <w:r w:rsidR="00BE4839">
        <w:rPr>
          <w:lang w:val="es-CO"/>
        </w:rPr>
        <w:t xml:space="preserve">  </w:t>
      </w:r>
    </w:p>
    <w:p w14:paraId="3A9BEDFF" w14:textId="77777777" w:rsidR="00BE4839" w:rsidRDefault="00BE4839">
      <w:pPr>
        <w:rPr>
          <w:lang w:val="es-CO"/>
        </w:rPr>
      </w:pPr>
    </w:p>
    <w:p w14:paraId="058C0958" w14:textId="77777777" w:rsidR="00BE4839" w:rsidRDefault="00BE4839">
      <w:pPr>
        <w:rPr>
          <w:lang w:val="es-CO"/>
        </w:rPr>
      </w:pPr>
    </w:p>
    <w:p w14:paraId="3D684AC3" w14:textId="77777777" w:rsidR="00BE4839" w:rsidRDefault="00BE4839">
      <w:pPr>
        <w:rPr>
          <w:lang w:val="es-CO"/>
        </w:rPr>
      </w:pPr>
    </w:p>
    <w:p w14:paraId="237D0A70" w14:textId="77777777" w:rsidR="00BE4839" w:rsidRPr="00B463F7" w:rsidRDefault="00BE4839">
      <w:pPr>
        <w:rPr>
          <w:lang w:val="es-CO"/>
        </w:rPr>
      </w:pPr>
    </w:p>
    <w:p w14:paraId="6E577A97" w14:textId="1A5A118B" w:rsidR="00A3146A" w:rsidRDefault="00000000">
      <w:pPr>
        <w:rPr>
          <w:lang w:val="es-CO"/>
        </w:rPr>
      </w:pPr>
      <w:r w:rsidRPr="00B463F7">
        <w:rPr>
          <w:lang w:val="es-CO"/>
        </w:rPr>
        <w:t xml:space="preserve">3. Si a </w:t>
      </w:r>
      <w:r w:rsidR="00BE4839">
        <w:rPr>
          <w:lang w:val="es-CO"/>
        </w:rPr>
        <w:t>%</w:t>
      </w:r>
      <w:r w:rsidRPr="00B463F7">
        <w:rPr>
          <w:lang w:val="es-CO"/>
        </w:rPr>
        <w:t xml:space="preserve"> b = 0, entonces a es múltiplo de b.</w:t>
      </w:r>
      <w:r w:rsidR="00BE4839">
        <w:rPr>
          <w:lang w:val="es-CO"/>
        </w:rPr>
        <w:t xml:space="preserve">  </w:t>
      </w:r>
    </w:p>
    <w:p w14:paraId="50FBCB9E" w14:textId="77777777" w:rsidR="00BE4839" w:rsidRDefault="00BE4839">
      <w:pPr>
        <w:rPr>
          <w:lang w:val="es-CO"/>
        </w:rPr>
      </w:pPr>
    </w:p>
    <w:p w14:paraId="1964874A" w14:textId="77777777" w:rsidR="00BE4839" w:rsidRDefault="00BE4839">
      <w:pPr>
        <w:rPr>
          <w:lang w:val="es-CO"/>
        </w:rPr>
      </w:pPr>
    </w:p>
    <w:p w14:paraId="5BB5B7B2" w14:textId="77777777" w:rsidR="00BE4839" w:rsidRDefault="00BE4839">
      <w:pPr>
        <w:rPr>
          <w:lang w:val="es-CO"/>
        </w:rPr>
      </w:pPr>
    </w:p>
    <w:p w14:paraId="52C58608" w14:textId="77777777" w:rsidR="00BE4839" w:rsidRPr="00B463F7" w:rsidRDefault="00BE4839">
      <w:pPr>
        <w:rPr>
          <w:lang w:val="es-CO"/>
        </w:rPr>
      </w:pPr>
    </w:p>
    <w:p w14:paraId="2D06E8B8" w14:textId="5B7F93AE" w:rsidR="00A3146A" w:rsidRDefault="00000000">
      <w:pPr>
        <w:rPr>
          <w:lang w:val="es-CO"/>
        </w:rPr>
      </w:pPr>
      <w:r w:rsidRPr="00B463F7">
        <w:rPr>
          <w:lang w:val="es-CO"/>
        </w:rPr>
        <w:t xml:space="preserve">4. Para cualquier número entero a, se cumple que a </w:t>
      </w:r>
      <w:r w:rsidR="00BE4839">
        <w:rPr>
          <w:lang w:val="es-CO"/>
        </w:rPr>
        <w:t>%</w:t>
      </w:r>
      <w:r w:rsidRPr="00B463F7">
        <w:rPr>
          <w:lang w:val="es-CO"/>
        </w:rPr>
        <w:t xml:space="preserve"> a = 1.</w:t>
      </w:r>
      <w:r w:rsidR="00BE4839">
        <w:rPr>
          <w:lang w:val="es-CO"/>
        </w:rPr>
        <w:t xml:space="preserve">  </w:t>
      </w:r>
    </w:p>
    <w:p w14:paraId="3FE86EDD" w14:textId="77777777" w:rsidR="00BE4839" w:rsidRDefault="00BE4839">
      <w:pPr>
        <w:rPr>
          <w:lang w:val="es-CO"/>
        </w:rPr>
      </w:pPr>
    </w:p>
    <w:p w14:paraId="4EFEEF58" w14:textId="77777777" w:rsidR="00BE4839" w:rsidRDefault="00BE4839">
      <w:pPr>
        <w:rPr>
          <w:lang w:val="es-CO"/>
        </w:rPr>
      </w:pPr>
    </w:p>
    <w:p w14:paraId="5FB335F0" w14:textId="77777777" w:rsidR="00BE4839" w:rsidRPr="00B463F7" w:rsidRDefault="00BE4839">
      <w:pPr>
        <w:rPr>
          <w:lang w:val="es-CO"/>
        </w:rPr>
      </w:pPr>
    </w:p>
    <w:p w14:paraId="7D1AAA0A" w14:textId="4BB6B68A" w:rsidR="00A3146A" w:rsidRDefault="00000000">
      <w:pPr>
        <w:rPr>
          <w:lang w:val="es-CO"/>
        </w:rPr>
      </w:pPr>
      <w:r w:rsidRPr="00B463F7">
        <w:rPr>
          <w:lang w:val="es-CO"/>
        </w:rPr>
        <w:t>5. Si el residuo de a</w:t>
      </w:r>
      <w:r w:rsidR="00BE4839">
        <w:rPr>
          <w:lang w:val="es-CO"/>
        </w:rPr>
        <w:t>/</w:t>
      </w:r>
      <w:r w:rsidRPr="00B463F7">
        <w:rPr>
          <w:lang w:val="es-CO"/>
        </w:rPr>
        <w:t>m es 0, entonces a es divisible por m.</w:t>
      </w:r>
      <w:r w:rsidR="00BE4839">
        <w:rPr>
          <w:lang w:val="es-CO"/>
        </w:rPr>
        <w:t xml:space="preserve">  </w:t>
      </w:r>
    </w:p>
    <w:p w14:paraId="58ABA596" w14:textId="77777777" w:rsidR="00BE4839" w:rsidRDefault="00BE4839">
      <w:pPr>
        <w:rPr>
          <w:lang w:val="es-CO"/>
        </w:rPr>
      </w:pPr>
    </w:p>
    <w:p w14:paraId="390F97EC" w14:textId="77777777" w:rsidR="00BE4839" w:rsidRDefault="00BE4839">
      <w:pPr>
        <w:rPr>
          <w:lang w:val="es-CO"/>
        </w:rPr>
      </w:pPr>
    </w:p>
    <w:p w14:paraId="2B525924" w14:textId="77777777" w:rsidR="00BE4839" w:rsidRPr="00B463F7" w:rsidRDefault="00BE4839">
      <w:pPr>
        <w:rPr>
          <w:lang w:val="es-CO"/>
        </w:rPr>
      </w:pPr>
    </w:p>
    <w:p w14:paraId="02FA419D" w14:textId="77777777" w:rsidR="00A3146A" w:rsidRPr="00B463F7" w:rsidRDefault="00000000">
      <w:pPr>
        <w:pStyle w:val="Ttulo2"/>
        <w:rPr>
          <w:lang w:val="es-CO"/>
        </w:rPr>
      </w:pPr>
      <w:r w:rsidRPr="00B463F7">
        <w:rPr>
          <w:lang w:val="es-CO"/>
        </w:rPr>
        <w:lastRenderedPageBreak/>
        <w:t>4. Uso de la Notación | y no divide para Describir la Relación "Divide a" entre Dos Números Enteros</w:t>
      </w:r>
    </w:p>
    <w:p w14:paraId="55B3E0CD" w14:textId="77777777" w:rsidR="00A3146A" w:rsidRPr="00B463F7" w:rsidRDefault="00000000">
      <w:pPr>
        <w:rPr>
          <w:lang w:val="es-CO"/>
        </w:rPr>
      </w:pPr>
      <w:r w:rsidRPr="00B463F7">
        <w:rPr>
          <w:lang w:val="es-CO"/>
        </w:rPr>
        <w:t>5 preguntas de verdadero o falso. Justifica tu respuesta en ambos casos.</w:t>
      </w:r>
    </w:p>
    <w:p w14:paraId="70C3FE3A" w14:textId="4AE24969" w:rsidR="00A3146A" w:rsidRDefault="00000000">
      <w:pPr>
        <w:rPr>
          <w:lang w:val="es-CO"/>
        </w:rPr>
      </w:pPr>
      <w:r w:rsidRPr="00B463F7">
        <w:rPr>
          <w:lang w:val="es-CO"/>
        </w:rPr>
        <w:t>1. Si 5 divide a 20, entonces 5 divide a cualquier múltiplo de 20.</w:t>
      </w:r>
      <w:r w:rsidR="000346D6">
        <w:rPr>
          <w:lang w:val="es-CO"/>
        </w:rPr>
        <w:t xml:space="preserve">  </w:t>
      </w:r>
    </w:p>
    <w:p w14:paraId="0611FDE9" w14:textId="77777777" w:rsidR="000346D6" w:rsidRDefault="000346D6">
      <w:pPr>
        <w:rPr>
          <w:lang w:val="es-CO"/>
        </w:rPr>
      </w:pPr>
    </w:p>
    <w:p w14:paraId="78F435EB" w14:textId="77777777" w:rsidR="000346D6" w:rsidRDefault="000346D6">
      <w:pPr>
        <w:rPr>
          <w:lang w:val="es-CO"/>
        </w:rPr>
      </w:pPr>
    </w:p>
    <w:p w14:paraId="71DD8601" w14:textId="77777777" w:rsidR="000346D6" w:rsidRDefault="000346D6">
      <w:pPr>
        <w:rPr>
          <w:lang w:val="es-CO"/>
        </w:rPr>
      </w:pPr>
    </w:p>
    <w:p w14:paraId="4F9A6E26" w14:textId="77777777" w:rsidR="000346D6" w:rsidRPr="00B463F7" w:rsidRDefault="000346D6">
      <w:pPr>
        <w:rPr>
          <w:lang w:val="es-CO"/>
        </w:rPr>
      </w:pPr>
    </w:p>
    <w:p w14:paraId="29FCDB2D" w14:textId="098660AF" w:rsidR="00A3146A" w:rsidRDefault="00000000">
      <w:pPr>
        <w:rPr>
          <w:lang w:val="es-CO"/>
        </w:rPr>
      </w:pPr>
      <w:r w:rsidRPr="00B463F7">
        <w:rPr>
          <w:lang w:val="es-CO"/>
        </w:rPr>
        <w:t>2. Para cualquier número entero a, se cumple que a divide a sí mismo.</w:t>
      </w:r>
      <w:r w:rsidR="00805352">
        <w:rPr>
          <w:lang w:val="es-CO"/>
        </w:rPr>
        <w:t xml:space="preserve">  </w:t>
      </w:r>
    </w:p>
    <w:p w14:paraId="119F3C6B" w14:textId="77777777" w:rsidR="00805352" w:rsidRDefault="00805352">
      <w:pPr>
        <w:rPr>
          <w:lang w:val="es-CO"/>
        </w:rPr>
      </w:pPr>
    </w:p>
    <w:p w14:paraId="65315F8F" w14:textId="77777777" w:rsidR="00805352" w:rsidRDefault="00805352">
      <w:pPr>
        <w:rPr>
          <w:lang w:val="es-CO"/>
        </w:rPr>
      </w:pPr>
    </w:p>
    <w:p w14:paraId="5ABDF79D" w14:textId="77777777" w:rsidR="00805352" w:rsidRPr="00B463F7" w:rsidRDefault="00805352">
      <w:pPr>
        <w:rPr>
          <w:lang w:val="es-CO"/>
        </w:rPr>
      </w:pPr>
    </w:p>
    <w:p w14:paraId="64711A99" w14:textId="1124B885" w:rsidR="00A3146A" w:rsidRDefault="00000000">
      <w:pPr>
        <w:rPr>
          <w:lang w:val="es-CO"/>
        </w:rPr>
      </w:pPr>
      <w:r w:rsidRPr="00B463F7">
        <w:rPr>
          <w:lang w:val="es-CO"/>
        </w:rPr>
        <w:t>3. Si a divide a b y a divide a c, entonces a divide a (b + c).</w:t>
      </w:r>
      <w:r w:rsidR="00805352">
        <w:rPr>
          <w:lang w:val="es-CO"/>
        </w:rPr>
        <w:t xml:space="preserve">  </w:t>
      </w:r>
    </w:p>
    <w:p w14:paraId="2A2794EF" w14:textId="77777777" w:rsidR="00805352" w:rsidRDefault="00805352">
      <w:pPr>
        <w:rPr>
          <w:lang w:val="es-CO"/>
        </w:rPr>
      </w:pPr>
    </w:p>
    <w:p w14:paraId="6F81A2CB" w14:textId="77777777" w:rsidR="00805352" w:rsidRPr="00B463F7" w:rsidRDefault="00805352">
      <w:pPr>
        <w:rPr>
          <w:lang w:val="es-CO"/>
        </w:rPr>
      </w:pPr>
    </w:p>
    <w:p w14:paraId="621643D6" w14:textId="2B84CA5B" w:rsidR="00A3146A" w:rsidRDefault="00000000">
      <w:pPr>
        <w:rPr>
          <w:lang w:val="es-CO"/>
        </w:rPr>
      </w:pPr>
      <w:r w:rsidRPr="00B463F7">
        <w:rPr>
          <w:lang w:val="es-CO"/>
        </w:rPr>
        <w:t>4. El número 7 no divide a ningún número par.</w:t>
      </w:r>
      <w:r w:rsidR="00805352">
        <w:rPr>
          <w:lang w:val="es-CO"/>
        </w:rPr>
        <w:t xml:space="preserve">  </w:t>
      </w:r>
    </w:p>
    <w:p w14:paraId="4A228BAE" w14:textId="77777777" w:rsidR="00805352" w:rsidRDefault="00805352">
      <w:pPr>
        <w:rPr>
          <w:lang w:val="es-CO"/>
        </w:rPr>
      </w:pPr>
    </w:p>
    <w:p w14:paraId="27F1597C" w14:textId="77777777" w:rsidR="00805352" w:rsidRPr="00B463F7" w:rsidRDefault="00805352">
      <w:pPr>
        <w:rPr>
          <w:lang w:val="es-CO"/>
        </w:rPr>
      </w:pPr>
    </w:p>
    <w:p w14:paraId="0B3543EF" w14:textId="5E7C471C" w:rsidR="00A3146A" w:rsidRDefault="00000000">
      <w:pPr>
        <w:rPr>
          <w:lang w:val="es-CO"/>
        </w:rPr>
      </w:pPr>
      <w:r w:rsidRPr="00B463F7">
        <w:rPr>
          <w:lang w:val="es-CO"/>
        </w:rPr>
        <w:t>5. Si a divide a b y a divide a c, entonces a divide a (b - c).</w:t>
      </w:r>
      <w:r w:rsidR="00805352">
        <w:rPr>
          <w:lang w:val="es-CO"/>
        </w:rPr>
        <w:t xml:space="preserve">  </w:t>
      </w:r>
    </w:p>
    <w:p w14:paraId="633BA648" w14:textId="77777777" w:rsidR="00805352" w:rsidRDefault="00805352">
      <w:pPr>
        <w:rPr>
          <w:lang w:val="es-CO"/>
        </w:rPr>
      </w:pPr>
    </w:p>
    <w:p w14:paraId="471E7E9B" w14:textId="77777777" w:rsidR="00805352" w:rsidRPr="00B463F7" w:rsidRDefault="00805352">
      <w:pPr>
        <w:rPr>
          <w:lang w:val="es-CO"/>
        </w:rPr>
      </w:pPr>
    </w:p>
    <w:p w14:paraId="157BDD7A" w14:textId="77777777" w:rsidR="00A3146A" w:rsidRPr="00B463F7" w:rsidRDefault="00000000">
      <w:pPr>
        <w:pStyle w:val="Ttulo2"/>
        <w:rPr>
          <w:lang w:val="es-CO"/>
        </w:rPr>
      </w:pPr>
      <w:r w:rsidRPr="00B463F7">
        <w:rPr>
          <w:lang w:val="es-CO"/>
        </w:rPr>
        <w:t>5. Criba de Eratóstenes para Determinar Números Primos</w:t>
      </w:r>
    </w:p>
    <w:p w14:paraId="4BEC46E5" w14:textId="77777777" w:rsidR="00A3146A" w:rsidRPr="00B463F7" w:rsidRDefault="00000000">
      <w:pPr>
        <w:rPr>
          <w:lang w:val="es-CO"/>
        </w:rPr>
      </w:pPr>
      <w:r w:rsidRPr="00B463F7">
        <w:rPr>
          <w:lang w:val="es-CO"/>
        </w:rPr>
        <w:t>5 preguntas de verdadero o falso. Justifica tu respuesta en ambos casos.</w:t>
      </w:r>
    </w:p>
    <w:p w14:paraId="42689429" w14:textId="4BBDBA6E" w:rsidR="00A3146A" w:rsidRDefault="00000000">
      <w:pPr>
        <w:rPr>
          <w:lang w:val="es-CO"/>
        </w:rPr>
      </w:pPr>
      <w:r w:rsidRPr="00B463F7">
        <w:rPr>
          <w:lang w:val="es-CO"/>
        </w:rPr>
        <w:t>1. La Criba de Eratóstenes permite identificar todos los números primos menores que un número dado n al eliminar los múltiplos de cada número primo.</w:t>
      </w:r>
      <w:r w:rsidR="004F53EA">
        <w:rPr>
          <w:lang w:val="es-CO"/>
        </w:rPr>
        <w:t xml:space="preserve">  </w:t>
      </w:r>
    </w:p>
    <w:p w14:paraId="22CE11B6" w14:textId="77777777" w:rsidR="004F53EA" w:rsidRDefault="004F53EA">
      <w:pPr>
        <w:rPr>
          <w:lang w:val="es-CO"/>
        </w:rPr>
      </w:pPr>
    </w:p>
    <w:p w14:paraId="3C244D32" w14:textId="77777777" w:rsidR="004F53EA" w:rsidRDefault="004F53EA">
      <w:pPr>
        <w:rPr>
          <w:lang w:val="es-CO"/>
        </w:rPr>
      </w:pPr>
    </w:p>
    <w:p w14:paraId="6C875FCE" w14:textId="77777777" w:rsidR="004F53EA" w:rsidRDefault="004F53EA">
      <w:pPr>
        <w:rPr>
          <w:lang w:val="es-CO"/>
        </w:rPr>
      </w:pPr>
    </w:p>
    <w:p w14:paraId="010FBECD" w14:textId="77777777" w:rsidR="004F53EA" w:rsidRPr="00B463F7" w:rsidRDefault="004F53EA">
      <w:pPr>
        <w:rPr>
          <w:lang w:val="es-CO"/>
        </w:rPr>
      </w:pPr>
    </w:p>
    <w:p w14:paraId="4108C1FC" w14:textId="74ED7D51" w:rsidR="00A3146A" w:rsidRDefault="00000000">
      <w:pPr>
        <w:rPr>
          <w:lang w:val="es-CO"/>
        </w:rPr>
      </w:pPr>
      <w:r w:rsidRPr="00B463F7">
        <w:rPr>
          <w:lang w:val="es-CO"/>
        </w:rPr>
        <w:t>2. En la Criba de Eratóstenes, es suficiente marcar los múltiplos de los números primos menores o iguales a la raíz cuadrada de n.</w:t>
      </w:r>
      <w:r w:rsidR="004F53EA">
        <w:rPr>
          <w:lang w:val="es-CO"/>
        </w:rPr>
        <w:t xml:space="preserve">  </w:t>
      </w:r>
    </w:p>
    <w:p w14:paraId="1507F083" w14:textId="77777777" w:rsidR="004F53EA" w:rsidRDefault="004F53EA">
      <w:pPr>
        <w:rPr>
          <w:lang w:val="es-CO"/>
        </w:rPr>
      </w:pPr>
    </w:p>
    <w:p w14:paraId="32DD4315" w14:textId="77777777" w:rsidR="004F53EA" w:rsidRDefault="004F53EA">
      <w:pPr>
        <w:rPr>
          <w:lang w:val="es-CO"/>
        </w:rPr>
      </w:pPr>
    </w:p>
    <w:p w14:paraId="12757F42" w14:textId="77777777" w:rsidR="004F53EA" w:rsidRPr="00B463F7" w:rsidRDefault="004F53EA">
      <w:pPr>
        <w:rPr>
          <w:lang w:val="es-CO"/>
        </w:rPr>
      </w:pPr>
    </w:p>
    <w:p w14:paraId="0806B944" w14:textId="6A5CC5C4" w:rsidR="00A3146A" w:rsidRDefault="00000000">
      <w:pPr>
        <w:rPr>
          <w:lang w:val="es-CO"/>
        </w:rPr>
      </w:pPr>
      <w:r w:rsidRPr="00B463F7">
        <w:rPr>
          <w:lang w:val="es-CO"/>
        </w:rPr>
        <w:t>3. El número 2 es el único número primo par y no se elimina en la Criba de Eratóstenes.</w:t>
      </w:r>
      <w:r w:rsidR="004F53EA">
        <w:rPr>
          <w:lang w:val="es-CO"/>
        </w:rPr>
        <w:t xml:space="preserve">  </w:t>
      </w:r>
    </w:p>
    <w:p w14:paraId="3E3EBED3" w14:textId="77777777" w:rsidR="004F53EA" w:rsidRDefault="004F53EA">
      <w:pPr>
        <w:rPr>
          <w:lang w:val="es-CO"/>
        </w:rPr>
      </w:pPr>
    </w:p>
    <w:p w14:paraId="08445214" w14:textId="77777777" w:rsidR="004F53EA" w:rsidRDefault="004F53EA">
      <w:pPr>
        <w:rPr>
          <w:lang w:val="es-CO"/>
        </w:rPr>
      </w:pPr>
    </w:p>
    <w:p w14:paraId="5FB0FF9E" w14:textId="77777777" w:rsidR="004F53EA" w:rsidRPr="00B463F7" w:rsidRDefault="004F53EA">
      <w:pPr>
        <w:rPr>
          <w:lang w:val="es-CO"/>
        </w:rPr>
      </w:pPr>
    </w:p>
    <w:p w14:paraId="04FE1B95" w14:textId="6E67DCB7" w:rsidR="00A3146A" w:rsidRDefault="00000000">
      <w:pPr>
        <w:rPr>
          <w:lang w:val="es-CO"/>
        </w:rPr>
      </w:pPr>
      <w:r w:rsidRPr="00B463F7">
        <w:rPr>
          <w:lang w:val="es-CO"/>
        </w:rPr>
        <w:t>4. Al aplicar la Criba de Eratóstenes hasta el número 30, obtenemos exactamente 11 números primos.</w:t>
      </w:r>
      <w:r w:rsidR="00FD3629">
        <w:rPr>
          <w:lang w:val="es-CO"/>
        </w:rPr>
        <w:t xml:space="preserve">  </w:t>
      </w:r>
    </w:p>
    <w:p w14:paraId="76B6E745" w14:textId="77777777" w:rsidR="00FD3629" w:rsidRDefault="00FD3629">
      <w:pPr>
        <w:rPr>
          <w:lang w:val="es-CO"/>
        </w:rPr>
      </w:pPr>
    </w:p>
    <w:p w14:paraId="00D3008B" w14:textId="77777777" w:rsidR="00FD3629" w:rsidRDefault="00FD3629">
      <w:pPr>
        <w:rPr>
          <w:lang w:val="es-CO"/>
        </w:rPr>
      </w:pPr>
    </w:p>
    <w:p w14:paraId="5E03C265" w14:textId="77777777" w:rsidR="00FD3629" w:rsidRDefault="00FD3629">
      <w:pPr>
        <w:rPr>
          <w:lang w:val="es-CO"/>
        </w:rPr>
      </w:pPr>
    </w:p>
    <w:p w14:paraId="73033881" w14:textId="77777777" w:rsidR="00FD3629" w:rsidRPr="00B463F7" w:rsidRDefault="00FD3629">
      <w:pPr>
        <w:rPr>
          <w:lang w:val="es-CO"/>
        </w:rPr>
      </w:pPr>
    </w:p>
    <w:p w14:paraId="2374C73F" w14:textId="5C80AE47" w:rsidR="00A3146A" w:rsidRDefault="00000000">
      <w:pPr>
        <w:rPr>
          <w:lang w:val="es-CO"/>
        </w:rPr>
      </w:pPr>
      <w:r w:rsidRPr="00B463F7">
        <w:rPr>
          <w:lang w:val="es-CO"/>
        </w:rPr>
        <w:t>5. En la Criba de Eratóstenes, si un número no es múltiplo de ningún número menor que él mismo (excepto 1), entonces es primo.</w:t>
      </w:r>
      <w:r w:rsidR="00FD3629">
        <w:rPr>
          <w:lang w:val="es-CO"/>
        </w:rPr>
        <w:t xml:space="preserve">    </w:t>
      </w:r>
    </w:p>
    <w:p w14:paraId="633B79B4" w14:textId="77777777" w:rsidR="00FD3629" w:rsidRDefault="00FD3629">
      <w:pPr>
        <w:rPr>
          <w:lang w:val="es-CO"/>
        </w:rPr>
      </w:pPr>
    </w:p>
    <w:p w14:paraId="7BC966E3" w14:textId="77777777" w:rsidR="00FD3629" w:rsidRDefault="00FD3629">
      <w:pPr>
        <w:rPr>
          <w:lang w:val="es-CO"/>
        </w:rPr>
      </w:pPr>
    </w:p>
    <w:p w14:paraId="0C13398D" w14:textId="77777777" w:rsidR="00FD3629" w:rsidRDefault="00FD3629">
      <w:pPr>
        <w:rPr>
          <w:lang w:val="es-CO"/>
        </w:rPr>
      </w:pPr>
    </w:p>
    <w:p w14:paraId="2E7E108E" w14:textId="77777777" w:rsidR="00FD3629" w:rsidRDefault="00FD3629">
      <w:pPr>
        <w:rPr>
          <w:lang w:val="es-CO"/>
        </w:rPr>
      </w:pPr>
    </w:p>
    <w:p w14:paraId="085F295A" w14:textId="5963420E" w:rsidR="00FD3629" w:rsidRPr="00B463F7" w:rsidRDefault="00FD3629">
      <w:pPr>
        <w:rPr>
          <w:lang w:val="es-CO"/>
        </w:rPr>
      </w:pPr>
      <w:r>
        <w:rPr>
          <w:lang w:val="es-CO"/>
        </w:rPr>
        <w:t xml:space="preserve">Enseñaremos antes del parcial a responder o justificar cuando una implicación es falsa. Mostrando a los estudiantes que pueden justificar la falsedad de </w:t>
      </w:r>
      <w:proofErr w:type="spellStart"/>
      <w:r>
        <w:rPr>
          <w:lang w:val="es-CO"/>
        </w:rPr>
        <w:t>ina</w:t>
      </w:r>
      <w:proofErr w:type="spellEnd"/>
      <w:r>
        <w:rPr>
          <w:lang w:val="es-CO"/>
        </w:rPr>
        <w:t xml:space="preserve"> implicación mostrando que su negación es verdadera. </w:t>
      </w:r>
    </w:p>
    <w:sectPr w:rsidR="00FD3629" w:rsidRPr="00B463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877933"/>
    <w:multiLevelType w:val="hybridMultilevel"/>
    <w:tmpl w:val="C02AB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90CA6"/>
    <w:multiLevelType w:val="hybridMultilevel"/>
    <w:tmpl w:val="E33AC0AE"/>
    <w:lvl w:ilvl="0" w:tplc="A8D0B442">
      <w:start w:val="1"/>
      <w:numFmt w:val="decimal"/>
      <w:lvlText w:val="%1."/>
      <w:lvlJc w:val="left"/>
      <w:pPr>
        <w:ind w:left="1956" w:hanging="1596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10E"/>
    <w:multiLevelType w:val="hybridMultilevel"/>
    <w:tmpl w:val="C1B6F45C"/>
    <w:lvl w:ilvl="0" w:tplc="9FBC5BF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460A1"/>
    <w:multiLevelType w:val="hybridMultilevel"/>
    <w:tmpl w:val="390A7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397701">
    <w:abstractNumId w:val="8"/>
  </w:num>
  <w:num w:numId="2" w16cid:durableId="1706908990">
    <w:abstractNumId w:val="6"/>
  </w:num>
  <w:num w:numId="3" w16cid:durableId="1377779254">
    <w:abstractNumId w:val="5"/>
  </w:num>
  <w:num w:numId="4" w16cid:durableId="780151750">
    <w:abstractNumId w:val="4"/>
  </w:num>
  <w:num w:numId="5" w16cid:durableId="1712538818">
    <w:abstractNumId w:val="7"/>
  </w:num>
  <w:num w:numId="6" w16cid:durableId="1537231317">
    <w:abstractNumId w:val="3"/>
  </w:num>
  <w:num w:numId="7" w16cid:durableId="141044594">
    <w:abstractNumId w:val="2"/>
  </w:num>
  <w:num w:numId="8" w16cid:durableId="883443336">
    <w:abstractNumId w:val="1"/>
  </w:num>
  <w:num w:numId="9" w16cid:durableId="1412629064">
    <w:abstractNumId w:val="0"/>
  </w:num>
  <w:num w:numId="10" w16cid:durableId="861673361">
    <w:abstractNumId w:val="10"/>
  </w:num>
  <w:num w:numId="11" w16cid:durableId="875115870">
    <w:abstractNumId w:val="12"/>
  </w:num>
  <w:num w:numId="12" w16cid:durableId="1612663124">
    <w:abstractNumId w:val="11"/>
  </w:num>
  <w:num w:numId="13" w16cid:durableId="1536235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6D6"/>
    <w:rsid w:val="0006063C"/>
    <w:rsid w:val="000C60B8"/>
    <w:rsid w:val="0015074B"/>
    <w:rsid w:val="00274472"/>
    <w:rsid w:val="0029639D"/>
    <w:rsid w:val="00326F90"/>
    <w:rsid w:val="003A1984"/>
    <w:rsid w:val="003D09B8"/>
    <w:rsid w:val="003F6868"/>
    <w:rsid w:val="004F53EA"/>
    <w:rsid w:val="00805352"/>
    <w:rsid w:val="00817427"/>
    <w:rsid w:val="00925AF7"/>
    <w:rsid w:val="00A3146A"/>
    <w:rsid w:val="00AA1D8D"/>
    <w:rsid w:val="00B463F7"/>
    <w:rsid w:val="00B47730"/>
    <w:rsid w:val="00BE4839"/>
    <w:rsid w:val="00C14852"/>
    <w:rsid w:val="00CB0664"/>
    <w:rsid w:val="00D6264F"/>
    <w:rsid w:val="00FC693F"/>
    <w:rsid w:val="00FD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C34B0F"/>
  <w14:defaultImageDpi w14:val="300"/>
  <w15:docId w15:val="{5A52825F-6549-4DE7-9C48-0D6443CC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611</Words>
  <Characters>3365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JULIO CANAS CAMPILLO</cp:lastModifiedBy>
  <cp:revision>14</cp:revision>
  <cp:lastPrinted>2024-11-12T01:08:00Z</cp:lastPrinted>
  <dcterms:created xsi:type="dcterms:W3CDTF">2013-12-23T23:15:00Z</dcterms:created>
  <dcterms:modified xsi:type="dcterms:W3CDTF">2024-11-12T01:35:00Z</dcterms:modified>
  <cp:category/>
</cp:coreProperties>
</file>